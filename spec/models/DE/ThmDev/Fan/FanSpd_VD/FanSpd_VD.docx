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13BF" w14:textId="77777777" w:rsidR="0076675A" w:rsidRDefault="00BB2D1F">
      <w:pPr>
        <w:pStyle w:val="aa"/>
        <w:spacing w:before="100" w:after="100" w:line="250" w:lineRule="exact"/>
      </w:pPr>
      <w:r>
        <w:rPr>
          <w:rFonts w:ascii="Times New Roman" w:eastAsia="宋体" w:hAnsi="Times New Roman"/>
          <w:b/>
          <w:sz w:val="20"/>
        </w:rPr>
        <w:t>FanSpd_VD</w:t>
      </w:r>
    </w:p>
    <w:p w14:paraId="05998F49" w14:textId="77777777" w:rsidR="0076675A" w:rsidRDefault="00BB2D1F">
      <w:pPr>
        <w:pStyle w:val="2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1.</w:t>
      </w:r>
      <w:r>
        <w:rPr>
          <w:rFonts w:ascii="Times New Roman" w:eastAsia="宋体" w:hAnsi="Times New Roman"/>
          <w:b w:val="0"/>
          <w:sz w:val="20"/>
        </w:rPr>
        <w:t>基本信息</w:t>
      </w:r>
    </w:p>
    <w:p w14:paraId="6F1A9199" w14:textId="77777777" w:rsidR="0076675A" w:rsidRDefault="00BB2D1F">
      <w:pPr>
        <w:pStyle w:val="3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1.1.</w:t>
      </w:r>
      <w:r>
        <w:rPr>
          <w:rFonts w:ascii="Times New Roman" w:eastAsia="宋体" w:hAnsi="Times New Roman"/>
          <w:b w:val="0"/>
          <w:sz w:val="20"/>
        </w:rPr>
        <w:t>目的</w:t>
      </w:r>
    </w:p>
    <w:p w14:paraId="69508F9E" w14:textId="7FDF3491" w:rsidR="0076675A" w:rsidRDefault="0028777D">
      <w:pPr>
        <w:pStyle w:val="aff9"/>
        <w:spacing w:line="250" w:lineRule="exact"/>
        <w:ind w:firstLine="400"/>
      </w:pPr>
      <w:r>
        <w:rPr>
          <w:rFonts w:hint="eastAsia"/>
          <w:lang w:eastAsia="zh-CN"/>
        </w:rPr>
        <w:t>冷却风扇转速滤波处理和转速监测。</w:t>
      </w:r>
    </w:p>
    <w:p w14:paraId="52A2961C" w14:textId="77777777" w:rsidR="0076675A" w:rsidRDefault="00BB2D1F">
      <w:pPr>
        <w:pStyle w:val="3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1.2.</w:t>
      </w:r>
      <w:r>
        <w:rPr>
          <w:rFonts w:ascii="Times New Roman" w:eastAsia="宋体" w:hAnsi="Times New Roman"/>
          <w:b w:val="0"/>
          <w:sz w:val="20"/>
        </w:rPr>
        <w:t>参考</w:t>
      </w:r>
    </w:p>
    <w:p w14:paraId="426597B9" w14:textId="16C7A6BC" w:rsidR="0076675A" w:rsidRDefault="0028777D">
      <w:pPr>
        <w:pStyle w:val="aff9"/>
        <w:spacing w:line="250" w:lineRule="exact"/>
        <w:ind w:firstLine="400"/>
      </w:pPr>
      <w:r>
        <w:t xml:space="preserve"> </w:t>
      </w:r>
      <w:r w:rsidRPr="00925A6E">
        <w:rPr>
          <w:lang w:eastAsia="zh-CN"/>
        </w:rPr>
        <w:t>FanCtl_Spd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Fans_ClgDem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Fans_trq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Fan_DD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Fan_VD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FanSpd_DD</w:t>
      </w:r>
      <w:r>
        <w:rPr>
          <w:rFonts w:hint="eastAsia"/>
          <w:lang w:eastAsia="zh-CN"/>
        </w:rPr>
        <w:t>；</w:t>
      </w:r>
      <w:r w:rsidRPr="00925A6E">
        <w:rPr>
          <w:lang w:eastAsia="zh-CN"/>
        </w:rPr>
        <w:t>FanSpd_VD</w:t>
      </w:r>
    </w:p>
    <w:p w14:paraId="4E7A6F18" w14:textId="77777777" w:rsidR="0076675A" w:rsidRDefault="00BB2D1F">
      <w:pPr>
        <w:pStyle w:val="2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2.</w:t>
      </w:r>
      <w:r>
        <w:rPr>
          <w:rFonts w:ascii="Times New Roman" w:eastAsia="宋体" w:hAnsi="Times New Roman"/>
          <w:b w:val="0"/>
          <w:sz w:val="20"/>
        </w:rPr>
        <w:t>功能描述</w:t>
      </w:r>
    </w:p>
    <w:p w14:paraId="4A04D238" w14:textId="77777777" w:rsidR="0076675A" w:rsidRDefault="00BB2D1F">
      <w:pPr>
        <w:pStyle w:val="31"/>
        <w:spacing w:before="100" w:after="100" w:line="250" w:lineRule="exact"/>
      </w:pPr>
      <w:r>
        <w:rPr>
          <w:rFonts w:ascii="Times New Roman" w:eastAsia="宋体" w:hAnsi="Times New Roman"/>
          <w:b w:val="0"/>
          <w:sz w:val="20"/>
        </w:rPr>
        <w:t>2.1.Top level overview</w:t>
      </w:r>
    </w:p>
    <w:p w14:paraId="36019AC4" w14:textId="77777777" w:rsidR="0076675A" w:rsidRDefault="00BB2D1F">
      <w:r>
        <w:rPr>
          <w:noProof/>
        </w:rPr>
        <w:drawing>
          <wp:inline distT="0" distB="0" distL="0" distR="0" wp14:anchorId="08658BC0" wp14:editId="3AAF07A9">
            <wp:extent cx="5486400" cy="327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4AC" w14:textId="13B12D6E" w:rsidR="0076675A" w:rsidRDefault="004E7715">
      <w:pPr>
        <w:pStyle w:val="aff9"/>
        <w:spacing w:line="250" w:lineRule="exact"/>
        <w:ind w:firstLine="400"/>
      </w:pPr>
      <w:r>
        <w:rPr>
          <w:rFonts w:hint="eastAsia"/>
          <w:lang w:eastAsia="zh-CN"/>
        </w:rPr>
        <w:t>上边子模块是风扇转速滤波，下面子模块是风扇转速监测。</w:t>
      </w:r>
    </w:p>
    <w:p w14:paraId="38DAC1A9" w14:textId="77777777" w:rsidR="0076675A" w:rsidRDefault="00BB2D1F">
      <w:pPr>
        <w:pStyle w:val="4"/>
        <w:spacing w:before="100" w:after="100" w:line="250" w:lineRule="exact"/>
      </w:pPr>
      <w:r>
        <w:rPr>
          <w:rFonts w:ascii="Times New Roman" w:eastAsia="宋体" w:hAnsi="Times New Roman"/>
          <w:b w:val="0"/>
          <w:i w:val="0"/>
          <w:sz w:val="20"/>
        </w:rPr>
        <w:lastRenderedPageBreak/>
        <w:t>2.1.1.Evaluation of Filtered Fan speed value</w:t>
      </w:r>
    </w:p>
    <w:p w14:paraId="3B444EE1" w14:textId="77777777" w:rsidR="0076675A" w:rsidRDefault="00BB2D1F">
      <w:r>
        <w:rPr>
          <w:noProof/>
        </w:rPr>
        <w:drawing>
          <wp:inline distT="0" distB="0" distL="0" distR="0" wp14:anchorId="67C5C019" wp14:editId="286779E4">
            <wp:extent cx="5486400" cy="3216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E973" w14:textId="10F3C482" w:rsidR="0076675A" w:rsidRDefault="004E7715">
      <w:pPr>
        <w:pStyle w:val="aff9"/>
        <w:spacing w:line="250" w:lineRule="exact"/>
        <w:ind w:firstLine="400"/>
      </w:pPr>
      <w:r>
        <w:rPr>
          <w:rFonts w:hint="eastAsia"/>
          <w:lang w:eastAsia="zh-CN"/>
        </w:rPr>
        <w:t>风扇转速滤波处理。</w:t>
      </w:r>
    </w:p>
    <w:p w14:paraId="0D12C735" w14:textId="77777777" w:rsidR="0076675A" w:rsidRDefault="00BB2D1F">
      <w:pPr>
        <w:pStyle w:val="4"/>
        <w:spacing w:before="100" w:after="100" w:line="250" w:lineRule="exact"/>
      </w:pPr>
      <w:r>
        <w:rPr>
          <w:rFonts w:ascii="Times New Roman" w:eastAsia="宋体" w:hAnsi="Times New Roman"/>
          <w:b w:val="0"/>
          <w:i w:val="0"/>
          <w:sz w:val="20"/>
        </w:rPr>
        <w:t>2.1.2.Fan speed monitoring</w:t>
      </w:r>
    </w:p>
    <w:p w14:paraId="2470FB58" w14:textId="77777777" w:rsidR="0076675A" w:rsidRDefault="00BB2D1F">
      <w:r>
        <w:rPr>
          <w:noProof/>
        </w:rPr>
        <w:drawing>
          <wp:inline distT="0" distB="0" distL="0" distR="0" wp14:anchorId="24BBEE81" wp14:editId="58B99A10">
            <wp:extent cx="5486400" cy="2716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Pi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3690" w14:textId="531090EE" w:rsidR="0076675A" w:rsidRDefault="004E7715">
      <w:pPr>
        <w:pStyle w:val="aff9"/>
        <w:spacing w:line="250" w:lineRule="exact"/>
        <w:ind w:firstLine="400"/>
      </w:pPr>
      <w:r>
        <w:rPr>
          <w:rFonts w:hint="eastAsia"/>
          <w:lang w:eastAsia="zh-CN"/>
        </w:rPr>
        <w:t>风扇转速监测和故障处理。</w:t>
      </w:r>
      <w:r w:rsidRPr="004E7715">
        <w:rPr>
          <w:lang w:eastAsia="zh-CN"/>
        </w:rPr>
        <w:t>FanSpd_stSRCLowPre</w:t>
      </w:r>
      <w:r>
        <w:rPr>
          <w:rFonts w:hint="eastAsia"/>
          <w:lang w:eastAsia="zh-CN"/>
        </w:rPr>
        <w:t>表示</w:t>
      </w:r>
      <w:r w:rsidRPr="004E7715">
        <w:rPr>
          <w:rFonts w:hint="eastAsia"/>
          <w:lang w:eastAsia="zh-CN"/>
        </w:rPr>
        <w:t>初步错误</w:t>
      </w:r>
      <w:r w:rsidR="00560249">
        <w:rPr>
          <w:rFonts w:hint="eastAsia"/>
          <w:lang w:eastAsia="zh-CN"/>
        </w:rPr>
        <w:t>。</w:t>
      </w:r>
      <w:r w:rsidR="00560249" w:rsidRPr="00560249">
        <w:rPr>
          <w:lang w:eastAsia="zh-CN"/>
        </w:rPr>
        <w:t>DFC_FanSpdSRCLow_DSM</w:t>
      </w:r>
      <w:r w:rsidR="00560249">
        <w:rPr>
          <w:rFonts w:hint="eastAsia"/>
          <w:lang w:eastAsia="zh-CN"/>
        </w:rPr>
        <w:t>传到</w:t>
      </w:r>
      <w:r w:rsidR="00560249">
        <w:rPr>
          <w:rFonts w:hint="eastAsia"/>
          <w:lang w:eastAsia="zh-CN"/>
        </w:rPr>
        <w:t>D</w:t>
      </w:r>
      <w:r w:rsidR="00560249">
        <w:rPr>
          <w:lang w:eastAsia="zh-CN"/>
        </w:rPr>
        <w:t>FC</w:t>
      </w:r>
      <w:r w:rsidR="00560249">
        <w:rPr>
          <w:rFonts w:hint="eastAsia"/>
          <w:lang w:eastAsia="zh-CN"/>
        </w:rPr>
        <w:t>故障处理。</w:t>
      </w:r>
      <w:bookmarkStart w:id="0" w:name="_GoBack"/>
      <w:bookmarkEnd w:id="0"/>
    </w:p>
    <w:p w14:paraId="1BA4F2C1" w14:textId="77777777" w:rsidR="0076675A" w:rsidRDefault="00BB2D1F">
      <w:pPr>
        <w:pStyle w:val="aff9"/>
        <w:spacing w:line="250" w:lineRule="exact"/>
      </w:pPr>
      <w:r>
        <w:br/>
        <w:t xml:space="preserve">Table. </w:t>
      </w:r>
      <w:r>
        <w:t>输入信号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729"/>
        <w:gridCol w:w="546"/>
        <w:gridCol w:w="858"/>
        <w:gridCol w:w="710"/>
        <w:gridCol w:w="1269"/>
        <w:gridCol w:w="743"/>
        <w:gridCol w:w="1434"/>
        <w:gridCol w:w="567"/>
      </w:tblGrid>
      <w:tr w:rsidR="0076675A" w14:paraId="5F567A7C" w14:textId="77777777">
        <w:tc>
          <w:tcPr>
            <w:tcW w:w="1080" w:type="dxa"/>
          </w:tcPr>
          <w:p w14:paraId="220191AF" w14:textId="77777777" w:rsidR="0076675A" w:rsidRDefault="00BB2D1F">
            <w:r>
              <w:t>Name</w:t>
            </w:r>
          </w:p>
        </w:tc>
        <w:tc>
          <w:tcPr>
            <w:tcW w:w="1080" w:type="dxa"/>
          </w:tcPr>
          <w:p w14:paraId="313EA990" w14:textId="77777777" w:rsidR="0076675A" w:rsidRDefault="00BB2D1F">
            <w:r>
              <w:t>Min</w:t>
            </w:r>
          </w:p>
        </w:tc>
        <w:tc>
          <w:tcPr>
            <w:tcW w:w="1080" w:type="dxa"/>
          </w:tcPr>
          <w:p w14:paraId="4BFBBBA0" w14:textId="77777777" w:rsidR="0076675A" w:rsidRDefault="00BB2D1F">
            <w:r>
              <w:t>Max</w:t>
            </w:r>
          </w:p>
        </w:tc>
        <w:tc>
          <w:tcPr>
            <w:tcW w:w="1080" w:type="dxa"/>
          </w:tcPr>
          <w:p w14:paraId="1359B974" w14:textId="77777777" w:rsidR="0076675A" w:rsidRDefault="00BB2D1F">
            <w:r>
              <w:t>Width</w:t>
            </w:r>
          </w:p>
        </w:tc>
        <w:tc>
          <w:tcPr>
            <w:tcW w:w="1080" w:type="dxa"/>
          </w:tcPr>
          <w:p w14:paraId="742C3FD3" w14:textId="77777777" w:rsidR="0076675A" w:rsidRDefault="00BB2D1F">
            <w:r>
              <w:t>Description</w:t>
            </w:r>
          </w:p>
        </w:tc>
        <w:tc>
          <w:tcPr>
            <w:tcW w:w="1080" w:type="dxa"/>
          </w:tcPr>
          <w:p w14:paraId="609973B1" w14:textId="77777777" w:rsidR="0076675A" w:rsidRDefault="00BB2D1F">
            <w:r>
              <w:t xml:space="preserve">Object </w:t>
            </w:r>
            <w:r>
              <w:lastRenderedPageBreak/>
              <w:t>Class</w:t>
            </w:r>
          </w:p>
        </w:tc>
        <w:tc>
          <w:tcPr>
            <w:tcW w:w="1080" w:type="dxa"/>
          </w:tcPr>
          <w:p w14:paraId="79F838D2" w14:textId="77777777" w:rsidR="0076675A" w:rsidRDefault="00BB2D1F">
            <w:r>
              <w:lastRenderedPageBreak/>
              <w:t>Typedef</w:t>
            </w:r>
          </w:p>
        </w:tc>
        <w:tc>
          <w:tcPr>
            <w:tcW w:w="1080" w:type="dxa"/>
          </w:tcPr>
          <w:p w14:paraId="42A8C33B" w14:textId="77777777" w:rsidR="0076675A" w:rsidRDefault="00BB2D1F">
            <w:r>
              <w:t>Unit</w:t>
            </w:r>
          </w:p>
        </w:tc>
      </w:tr>
      <w:tr w:rsidR="0076675A" w14:paraId="7BCF7760" w14:textId="77777777">
        <w:tc>
          <w:tcPr>
            <w:tcW w:w="1080" w:type="dxa"/>
          </w:tcPr>
          <w:p w14:paraId="13A5CEE7" w14:textId="77777777" w:rsidR="0076675A" w:rsidRDefault="00BB2D1F">
            <w:r>
              <w:t>Fan_bSwtPrs</w:t>
            </w:r>
          </w:p>
        </w:tc>
        <w:tc>
          <w:tcPr>
            <w:tcW w:w="1080" w:type="dxa"/>
          </w:tcPr>
          <w:p w14:paraId="5AFF1DF4" w14:textId="77777777" w:rsidR="0076675A" w:rsidRDefault="00BB2D1F">
            <w:r>
              <w:t>0.0</w:t>
            </w:r>
          </w:p>
        </w:tc>
        <w:tc>
          <w:tcPr>
            <w:tcW w:w="1080" w:type="dxa"/>
          </w:tcPr>
          <w:p w14:paraId="082CEFA9" w14:textId="77777777" w:rsidR="0076675A" w:rsidRDefault="00BB2D1F">
            <w:r>
              <w:t>1.0</w:t>
            </w:r>
          </w:p>
        </w:tc>
        <w:tc>
          <w:tcPr>
            <w:tcW w:w="1080" w:type="dxa"/>
          </w:tcPr>
          <w:p w14:paraId="3EF2EDF4" w14:textId="77777777" w:rsidR="0076675A" w:rsidRDefault="00BB2D1F">
            <w:r>
              <w:t>-1.0</w:t>
            </w:r>
          </w:p>
        </w:tc>
        <w:tc>
          <w:tcPr>
            <w:tcW w:w="1080" w:type="dxa"/>
          </w:tcPr>
          <w:p w14:paraId="089F6F07" w14:textId="77777777" w:rsidR="0076675A" w:rsidRDefault="00BB2D1F">
            <w:r>
              <w:t>Fan_bSwtPrs ==0 fan sensor is not installed/==1 sensor stalled</w:t>
            </w:r>
          </w:p>
        </w:tc>
        <w:tc>
          <w:tcPr>
            <w:tcW w:w="1080" w:type="dxa"/>
          </w:tcPr>
          <w:p w14:paraId="67731AA9" w14:textId="77777777" w:rsidR="0076675A" w:rsidRDefault="0076675A"/>
        </w:tc>
        <w:tc>
          <w:tcPr>
            <w:tcW w:w="1080" w:type="dxa"/>
          </w:tcPr>
          <w:p w14:paraId="45D2AB4C" w14:textId="77777777" w:rsidR="0076675A" w:rsidRDefault="00BB2D1F">
            <w:r>
              <w:t>boolean</w:t>
            </w:r>
          </w:p>
        </w:tc>
        <w:tc>
          <w:tcPr>
            <w:tcW w:w="1080" w:type="dxa"/>
          </w:tcPr>
          <w:p w14:paraId="3E025DA6" w14:textId="77777777" w:rsidR="0076675A" w:rsidRDefault="0076675A"/>
        </w:tc>
      </w:tr>
      <w:tr w:rsidR="0076675A" w14:paraId="67823C6E" w14:textId="77777777">
        <w:tc>
          <w:tcPr>
            <w:tcW w:w="1080" w:type="dxa"/>
          </w:tcPr>
          <w:p w14:paraId="6123A86A" w14:textId="77777777" w:rsidR="0076675A" w:rsidRDefault="00BB2D1F">
            <w:r>
              <w:t>DSM_stFIdFid_FanSpdMonOn</w:t>
            </w:r>
          </w:p>
        </w:tc>
        <w:tc>
          <w:tcPr>
            <w:tcW w:w="1080" w:type="dxa"/>
          </w:tcPr>
          <w:p w14:paraId="3000E52B" w14:textId="77777777" w:rsidR="0076675A" w:rsidRDefault="00BB2D1F">
            <w:r>
              <w:t>0.0</w:t>
            </w:r>
          </w:p>
        </w:tc>
        <w:tc>
          <w:tcPr>
            <w:tcW w:w="1080" w:type="dxa"/>
          </w:tcPr>
          <w:p w14:paraId="2D64635C" w14:textId="77777777" w:rsidR="0076675A" w:rsidRDefault="00BB2D1F">
            <w:r>
              <w:t>255.0</w:t>
            </w:r>
          </w:p>
        </w:tc>
        <w:tc>
          <w:tcPr>
            <w:tcW w:w="1080" w:type="dxa"/>
          </w:tcPr>
          <w:p w14:paraId="7F4497DC" w14:textId="77777777" w:rsidR="0076675A" w:rsidRDefault="00BB2D1F">
            <w:r>
              <w:t>-1.0</w:t>
            </w:r>
          </w:p>
        </w:tc>
        <w:tc>
          <w:tcPr>
            <w:tcW w:w="1080" w:type="dxa"/>
          </w:tcPr>
          <w:p w14:paraId="0582D227" w14:textId="77777777" w:rsidR="0076675A" w:rsidRDefault="00BB2D1F">
            <w:r>
              <w:t>monitoring signal</w:t>
            </w:r>
          </w:p>
        </w:tc>
        <w:tc>
          <w:tcPr>
            <w:tcW w:w="1080" w:type="dxa"/>
          </w:tcPr>
          <w:p w14:paraId="06C4E622" w14:textId="77777777" w:rsidR="0076675A" w:rsidRDefault="0076675A"/>
        </w:tc>
        <w:tc>
          <w:tcPr>
            <w:tcW w:w="1080" w:type="dxa"/>
          </w:tcPr>
          <w:p w14:paraId="4ABD5029" w14:textId="77777777" w:rsidR="0076675A" w:rsidRDefault="00BB2D1F">
            <w:r>
              <w:t>State_uint8</w:t>
            </w:r>
          </w:p>
        </w:tc>
        <w:tc>
          <w:tcPr>
            <w:tcW w:w="1080" w:type="dxa"/>
          </w:tcPr>
          <w:p w14:paraId="5BB91C5E" w14:textId="77777777" w:rsidR="0076675A" w:rsidRDefault="0076675A"/>
        </w:tc>
      </w:tr>
      <w:tr w:rsidR="0076675A" w14:paraId="5B8197F2" w14:textId="77777777">
        <w:tc>
          <w:tcPr>
            <w:tcW w:w="1080" w:type="dxa"/>
          </w:tcPr>
          <w:p w14:paraId="0A553296" w14:textId="77777777" w:rsidR="0076675A" w:rsidRDefault="00BB2D1F">
            <w:r>
              <w:t>FanCtl_st</w:t>
            </w:r>
          </w:p>
        </w:tc>
        <w:tc>
          <w:tcPr>
            <w:tcW w:w="1080" w:type="dxa"/>
          </w:tcPr>
          <w:p w14:paraId="01826A2E" w14:textId="77777777" w:rsidR="0076675A" w:rsidRDefault="00BB2D1F">
            <w:r>
              <w:t>0.0</w:t>
            </w:r>
          </w:p>
        </w:tc>
        <w:tc>
          <w:tcPr>
            <w:tcW w:w="1080" w:type="dxa"/>
          </w:tcPr>
          <w:p w14:paraId="03301758" w14:textId="77777777" w:rsidR="0076675A" w:rsidRDefault="00BB2D1F">
            <w:r>
              <w:t>255.0</w:t>
            </w:r>
          </w:p>
        </w:tc>
        <w:tc>
          <w:tcPr>
            <w:tcW w:w="1080" w:type="dxa"/>
          </w:tcPr>
          <w:p w14:paraId="66FC3A06" w14:textId="77777777" w:rsidR="0076675A" w:rsidRDefault="00BB2D1F">
            <w:r>
              <w:t>-1.0</w:t>
            </w:r>
          </w:p>
        </w:tc>
        <w:tc>
          <w:tcPr>
            <w:tcW w:w="1080" w:type="dxa"/>
          </w:tcPr>
          <w:p w14:paraId="754AE036" w14:textId="77777777" w:rsidR="0076675A" w:rsidRDefault="0076675A"/>
        </w:tc>
        <w:tc>
          <w:tcPr>
            <w:tcW w:w="1080" w:type="dxa"/>
          </w:tcPr>
          <w:p w14:paraId="54887C04" w14:textId="77777777" w:rsidR="0076675A" w:rsidRDefault="0076675A"/>
        </w:tc>
        <w:tc>
          <w:tcPr>
            <w:tcW w:w="1080" w:type="dxa"/>
          </w:tcPr>
          <w:p w14:paraId="130A7DCC" w14:textId="77777777" w:rsidR="0076675A" w:rsidRDefault="00BB2D1F">
            <w:r>
              <w:t>State_uint8</w:t>
            </w:r>
          </w:p>
        </w:tc>
        <w:tc>
          <w:tcPr>
            <w:tcW w:w="1080" w:type="dxa"/>
          </w:tcPr>
          <w:p w14:paraId="1488B482" w14:textId="77777777" w:rsidR="0076675A" w:rsidRDefault="0076675A"/>
        </w:tc>
      </w:tr>
      <w:tr w:rsidR="0076675A" w14:paraId="0166AF8E" w14:textId="77777777">
        <w:tc>
          <w:tcPr>
            <w:tcW w:w="1080" w:type="dxa"/>
          </w:tcPr>
          <w:p w14:paraId="15AF0C03" w14:textId="77777777" w:rsidR="0076675A" w:rsidRDefault="00BB2D1F">
            <w:r>
              <w:t>Fan_nSens</w:t>
            </w:r>
          </w:p>
        </w:tc>
        <w:tc>
          <w:tcPr>
            <w:tcW w:w="1080" w:type="dxa"/>
          </w:tcPr>
          <w:p w14:paraId="776C948C" w14:textId="77777777" w:rsidR="0076675A" w:rsidRDefault="00BB2D1F">
            <w:r>
              <w:t>0.0</w:t>
            </w:r>
          </w:p>
        </w:tc>
        <w:tc>
          <w:tcPr>
            <w:tcW w:w="1080" w:type="dxa"/>
          </w:tcPr>
          <w:p w14:paraId="1B8BA750" w14:textId="77777777" w:rsidR="0076675A" w:rsidRDefault="00BB2D1F">
            <w:r>
              <w:t>32767.0</w:t>
            </w:r>
          </w:p>
        </w:tc>
        <w:tc>
          <w:tcPr>
            <w:tcW w:w="1080" w:type="dxa"/>
          </w:tcPr>
          <w:p w14:paraId="579E63A1" w14:textId="77777777" w:rsidR="0076675A" w:rsidRDefault="00BB2D1F">
            <w:r>
              <w:t>-1.0</w:t>
            </w:r>
          </w:p>
        </w:tc>
        <w:tc>
          <w:tcPr>
            <w:tcW w:w="1080" w:type="dxa"/>
          </w:tcPr>
          <w:p w14:paraId="726100D6" w14:textId="77777777" w:rsidR="0076675A" w:rsidRDefault="0076675A"/>
        </w:tc>
        <w:tc>
          <w:tcPr>
            <w:tcW w:w="1080" w:type="dxa"/>
          </w:tcPr>
          <w:p w14:paraId="0E69FA6C" w14:textId="77777777" w:rsidR="0076675A" w:rsidRDefault="0076675A"/>
        </w:tc>
        <w:tc>
          <w:tcPr>
            <w:tcW w:w="1080" w:type="dxa"/>
          </w:tcPr>
          <w:p w14:paraId="12B8AB46" w14:textId="77777777" w:rsidR="0076675A" w:rsidRDefault="00BB2D1F">
            <w:r>
              <w:t>FanSpd_rpm</w:t>
            </w:r>
          </w:p>
        </w:tc>
        <w:tc>
          <w:tcPr>
            <w:tcW w:w="1080" w:type="dxa"/>
          </w:tcPr>
          <w:p w14:paraId="518F4C15" w14:textId="77777777" w:rsidR="0076675A" w:rsidRDefault="00BB2D1F">
            <w:r>
              <w:t>rpm</w:t>
            </w:r>
          </w:p>
        </w:tc>
      </w:tr>
      <w:tr w:rsidR="0076675A" w14:paraId="2B96A838" w14:textId="77777777">
        <w:tc>
          <w:tcPr>
            <w:tcW w:w="1080" w:type="dxa"/>
          </w:tcPr>
          <w:p w14:paraId="5B69799B" w14:textId="77777777" w:rsidR="0076675A" w:rsidRDefault="00BB2D1F">
            <w:r>
              <w:t>Epm_nEng</w:t>
            </w:r>
          </w:p>
        </w:tc>
        <w:tc>
          <w:tcPr>
            <w:tcW w:w="1080" w:type="dxa"/>
          </w:tcPr>
          <w:p w14:paraId="786B10CA" w14:textId="77777777" w:rsidR="0076675A" w:rsidRDefault="00BB2D1F">
            <w:r>
              <w:t>0.0</w:t>
            </w:r>
          </w:p>
        </w:tc>
        <w:tc>
          <w:tcPr>
            <w:tcW w:w="1080" w:type="dxa"/>
          </w:tcPr>
          <w:p w14:paraId="3E7006C0" w14:textId="77777777" w:rsidR="0076675A" w:rsidRDefault="00BB2D1F">
            <w:r>
              <w:t>6000.0</w:t>
            </w:r>
          </w:p>
        </w:tc>
        <w:tc>
          <w:tcPr>
            <w:tcW w:w="1080" w:type="dxa"/>
          </w:tcPr>
          <w:p w14:paraId="6ABFC6D8" w14:textId="77777777" w:rsidR="0076675A" w:rsidRDefault="00BB2D1F">
            <w:r>
              <w:t>-1.0</w:t>
            </w:r>
          </w:p>
        </w:tc>
        <w:tc>
          <w:tcPr>
            <w:tcW w:w="1080" w:type="dxa"/>
          </w:tcPr>
          <w:p w14:paraId="5A3C372A" w14:textId="77777777" w:rsidR="0076675A" w:rsidRDefault="00BB2D1F">
            <w:r>
              <w:t>Engine speed</w:t>
            </w:r>
          </w:p>
        </w:tc>
        <w:tc>
          <w:tcPr>
            <w:tcW w:w="1080" w:type="dxa"/>
          </w:tcPr>
          <w:p w14:paraId="531D3946" w14:textId="77777777" w:rsidR="0076675A" w:rsidRDefault="0076675A"/>
        </w:tc>
        <w:tc>
          <w:tcPr>
            <w:tcW w:w="1080" w:type="dxa"/>
          </w:tcPr>
          <w:p w14:paraId="232B054D" w14:textId="77777777" w:rsidR="0076675A" w:rsidRDefault="00BB2D1F">
            <w:r>
              <w:t>EngSpeed_rpm</w:t>
            </w:r>
          </w:p>
        </w:tc>
        <w:tc>
          <w:tcPr>
            <w:tcW w:w="1080" w:type="dxa"/>
          </w:tcPr>
          <w:p w14:paraId="447730C4" w14:textId="77777777" w:rsidR="0076675A" w:rsidRDefault="00BB2D1F">
            <w:r>
              <w:t>rpm</w:t>
            </w:r>
          </w:p>
        </w:tc>
      </w:tr>
      <w:tr w:rsidR="0076675A" w14:paraId="3BE171C0" w14:textId="77777777">
        <w:tc>
          <w:tcPr>
            <w:tcW w:w="1080" w:type="dxa"/>
          </w:tcPr>
          <w:p w14:paraId="4DC03E17" w14:textId="77777777" w:rsidR="0076675A" w:rsidRDefault="00BB2D1F">
            <w:r>
              <w:t>PWMIN_timer_overflow</w:t>
            </w:r>
          </w:p>
        </w:tc>
        <w:tc>
          <w:tcPr>
            <w:tcW w:w="1080" w:type="dxa"/>
          </w:tcPr>
          <w:p w14:paraId="631AD8B6" w14:textId="77777777" w:rsidR="0076675A" w:rsidRDefault="00BB2D1F">
            <w:r>
              <w:t>0.0</w:t>
            </w:r>
          </w:p>
        </w:tc>
        <w:tc>
          <w:tcPr>
            <w:tcW w:w="1080" w:type="dxa"/>
          </w:tcPr>
          <w:p w14:paraId="17F8AE96" w14:textId="77777777" w:rsidR="0076675A" w:rsidRDefault="00BB2D1F">
            <w:r>
              <w:t>65535.0</w:t>
            </w:r>
          </w:p>
        </w:tc>
        <w:tc>
          <w:tcPr>
            <w:tcW w:w="1080" w:type="dxa"/>
          </w:tcPr>
          <w:p w14:paraId="3A4E7C9F" w14:textId="77777777" w:rsidR="0076675A" w:rsidRDefault="00BB2D1F">
            <w:r>
              <w:t>-1.0</w:t>
            </w:r>
          </w:p>
        </w:tc>
        <w:tc>
          <w:tcPr>
            <w:tcW w:w="1080" w:type="dxa"/>
          </w:tcPr>
          <w:p w14:paraId="700FA837" w14:textId="77777777" w:rsidR="0076675A" w:rsidRDefault="0076675A"/>
        </w:tc>
        <w:tc>
          <w:tcPr>
            <w:tcW w:w="1080" w:type="dxa"/>
          </w:tcPr>
          <w:p w14:paraId="23B5389F" w14:textId="77777777" w:rsidR="0076675A" w:rsidRDefault="0076675A"/>
        </w:tc>
        <w:tc>
          <w:tcPr>
            <w:tcW w:w="1080" w:type="dxa"/>
          </w:tcPr>
          <w:p w14:paraId="7A4A024D" w14:textId="77777777" w:rsidR="0076675A" w:rsidRDefault="00BB2D1F">
            <w:r>
              <w:t>State_uint16</w:t>
            </w:r>
          </w:p>
        </w:tc>
        <w:tc>
          <w:tcPr>
            <w:tcW w:w="1080" w:type="dxa"/>
          </w:tcPr>
          <w:p w14:paraId="04473C50" w14:textId="77777777" w:rsidR="0076675A" w:rsidRDefault="0076675A"/>
        </w:tc>
      </w:tr>
    </w:tbl>
    <w:p w14:paraId="52D59E6D" w14:textId="77777777" w:rsidR="0076675A" w:rsidRDefault="00BB2D1F">
      <w:pPr>
        <w:pStyle w:val="aff9"/>
        <w:spacing w:line="250" w:lineRule="exact"/>
      </w:pPr>
      <w:r>
        <w:br/>
        <w:t xml:space="preserve">Table. </w:t>
      </w:r>
      <w:r>
        <w:t>输出信号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13"/>
        <w:gridCol w:w="479"/>
        <w:gridCol w:w="727"/>
        <w:gridCol w:w="609"/>
        <w:gridCol w:w="1703"/>
        <w:gridCol w:w="636"/>
        <w:gridCol w:w="1029"/>
        <w:gridCol w:w="1064"/>
        <w:gridCol w:w="496"/>
      </w:tblGrid>
      <w:tr w:rsidR="0076675A" w14:paraId="1DEE73C4" w14:textId="77777777">
        <w:tc>
          <w:tcPr>
            <w:tcW w:w="960" w:type="dxa"/>
          </w:tcPr>
          <w:p w14:paraId="682BA6F8" w14:textId="77777777" w:rsidR="0076675A" w:rsidRDefault="00BB2D1F">
            <w:r>
              <w:t>Name</w:t>
            </w:r>
          </w:p>
        </w:tc>
        <w:tc>
          <w:tcPr>
            <w:tcW w:w="960" w:type="dxa"/>
          </w:tcPr>
          <w:p w14:paraId="6DB15D18" w14:textId="77777777" w:rsidR="0076675A" w:rsidRDefault="00BB2D1F">
            <w:r>
              <w:t>Min</w:t>
            </w:r>
          </w:p>
        </w:tc>
        <w:tc>
          <w:tcPr>
            <w:tcW w:w="960" w:type="dxa"/>
          </w:tcPr>
          <w:p w14:paraId="484D5C3A" w14:textId="77777777" w:rsidR="0076675A" w:rsidRDefault="00BB2D1F">
            <w:r>
              <w:t>Max</w:t>
            </w:r>
          </w:p>
        </w:tc>
        <w:tc>
          <w:tcPr>
            <w:tcW w:w="960" w:type="dxa"/>
          </w:tcPr>
          <w:p w14:paraId="5AD7F64F" w14:textId="77777777" w:rsidR="0076675A" w:rsidRDefault="00BB2D1F">
            <w:r>
              <w:t>Width</w:t>
            </w:r>
          </w:p>
        </w:tc>
        <w:tc>
          <w:tcPr>
            <w:tcW w:w="960" w:type="dxa"/>
          </w:tcPr>
          <w:p w14:paraId="2A111B5A" w14:textId="77777777" w:rsidR="0076675A" w:rsidRDefault="00BB2D1F">
            <w:r>
              <w:t>Description</w:t>
            </w:r>
          </w:p>
        </w:tc>
        <w:tc>
          <w:tcPr>
            <w:tcW w:w="960" w:type="dxa"/>
          </w:tcPr>
          <w:p w14:paraId="6D531FB0" w14:textId="77777777" w:rsidR="0076675A" w:rsidRDefault="00BB2D1F">
            <w:r>
              <w:t>Object Class</w:t>
            </w:r>
          </w:p>
        </w:tc>
        <w:tc>
          <w:tcPr>
            <w:tcW w:w="960" w:type="dxa"/>
          </w:tcPr>
          <w:p w14:paraId="28F39488" w14:textId="77777777" w:rsidR="0076675A" w:rsidRDefault="00BB2D1F">
            <w:r>
              <w:t>Typedef</w:t>
            </w:r>
          </w:p>
        </w:tc>
        <w:tc>
          <w:tcPr>
            <w:tcW w:w="960" w:type="dxa"/>
          </w:tcPr>
          <w:p w14:paraId="2395E6F8" w14:textId="77777777" w:rsidR="0076675A" w:rsidRDefault="00BB2D1F">
            <w:r>
              <w:t>DefaultValue</w:t>
            </w:r>
          </w:p>
        </w:tc>
        <w:tc>
          <w:tcPr>
            <w:tcW w:w="960" w:type="dxa"/>
          </w:tcPr>
          <w:p w14:paraId="48CA8F76" w14:textId="77777777" w:rsidR="0076675A" w:rsidRDefault="00BB2D1F">
            <w:r>
              <w:t>Unit</w:t>
            </w:r>
          </w:p>
        </w:tc>
      </w:tr>
      <w:tr w:rsidR="0076675A" w14:paraId="1E15FC6D" w14:textId="77777777">
        <w:tc>
          <w:tcPr>
            <w:tcW w:w="960" w:type="dxa"/>
          </w:tcPr>
          <w:p w14:paraId="5FDBEE22" w14:textId="77777777" w:rsidR="0076675A" w:rsidRDefault="00BB2D1F">
            <w:r>
              <w:t>FanSpd_stSRCHighPre</w:t>
            </w:r>
          </w:p>
        </w:tc>
        <w:tc>
          <w:tcPr>
            <w:tcW w:w="960" w:type="dxa"/>
          </w:tcPr>
          <w:p w14:paraId="134B7694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5110D8A4" w14:textId="77777777" w:rsidR="0076675A" w:rsidRDefault="00BB2D1F">
            <w:r>
              <w:t>1.0</w:t>
            </w:r>
          </w:p>
        </w:tc>
        <w:tc>
          <w:tcPr>
            <w:tcW w:w="960" w:type="dxa"/>
          </w:tcPr>
          <w:p w14:paraId="0E53F35B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45ABB37D" w14:textId="77777777" w:rsidR="0076675A" w:rsidRDefault="0076675A"/>
        </w:tc>
        <w:tc>
          <w:tcPr>
            <w:tcW w:w="960" w:type="dxa"/>
          </w:tcPr>
          <w:p w14:paraId="67119C8C" w14:textId="77777777" w:rsidR="0076675A" w:rsidRDefault="0076675A"/>
        </w:tc>
        <w:tc>
          <w:tcPr>
            <w:tcW w:w="960" w:type="dxa"/>
          </w:tcPr>
          <w:p w14:paraId="29AF9468" w14:textId="77777777" w:rsidR="0076675A" w:rsidRDefault="00BB2D1F">
            <w:r>
              <w:t>boolean</w:t>
            </w:r>
          </w:p>
        </w:tc>
        <w:tc>
          <w:tcPr>
            <w:tcW w:w="960" w:type="dxa"/>
          </w:tcPr>
          <w:p w14:paraId="4FDD22B0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718889A9" w14:textId="77777777" w:rsidR="0076675A" w:rsidRDefault="0076675A"/>
        </w:tc>
      </w:tr>
      <w:tr w:rsidR="0076675A" w14:paraId="3755AEC2" w14:textId="77777777">
        <w:tc>
          <w:tcPr>
            <w:tcW w:w="960" w:type="dxa"/>
          </w:tcPr>
          <w:p w14:paraId="4C81A7F4" w14:textId="77777777" w:rsidR="0076675A" w:rsidRDefault="00BB2D1F">
            <w:r>
              <w:t>FanSpd_stSRCLowPre</w:t>
            </w:r>
          </w:p>
        </w:tc>
        <w:tc>
          <w:tcPr>
            <w:tcW w:w="960" w:type="dxa"/>
          </w:tcPr>
          <w:p w14:paraId="25152AFC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381EDC3D" w14:textId="77777777" w:rsidR="0076675A" w:rsidRDefault="00BB2D1F">
            <w:r>
              <w:t>1.0</w:t>
            </w:r>
          </w:p>
        </w:tc>
        <w:tc>
          <w:tcPr>
            <w:tcW w:w="960" w:type="dxa"/>
          </w:tcPr>
          <w:p w14:paraId="12F3F012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334DA933" w14:textId="77777777" w:rsidR="0076675A" w:rsidRDefault="0076675A"/>
        </w:tc>
        <w:tc>
          <w:tcPr>
            <w:tcW w:w="960" w:type="dxa"/>
          </w:tcPr>
          <w:p w14:paraId="4560C804" w14:textId="77777777" w:rsidR="0076675A" w:rsidRDefault="0076675A"/>
        </w:tc>
        <w:tc>
          <w:tcPr>
            <w:tcW w:w="960" w:type="dxa"/>
          </w:tcPr>
          <w:p w14:paraId="2CE62E07" w14:textId="77777777" w:rsidR="0076675A" w:rsidRDefault="00BB2D1F">
            <w:r>
              <w:t>boolean</w:t>
            </w:r>
          </w:p>
        </w:tc>
        <w:tc>
          <w:tcPr>
            <w:tcW w:w="960" w:type="dxa"/>
          </w:tcPr>
          <w:p w14:paraId="15807D97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7D5EC26C" w14:textId="77777777" w:rsidR="0076675A" w:rsidRDefault="0076675A"/>
        </w:tc>
      </w:tr>
      <w:tr w:rsidR="0076675A" w14:paraId="462FBC02" w14:textId="77777777">
        <w:tc>
          <w:tcPr>
            <w:tcW w:w="960" w:type="dxa"/>
          </w:tcPr>
          <w:p w14:paraId="6D1E1653" w14:textId="77777777" w:rsidR="0076675A" w:rsidRDefault="00BB2D1F">
            <w:r>
              <w:t>FanSpd_stLonPerPre</w:t>
            </w:r>
          </w:p>
        </w:tc>
        <w:tc>
          <w:tcPr>
            <w:tcW w:w="960" w:type="dxa"/>
          </w:tcPr>
          <w:p w14:paraId="364B63CA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05401D1F" w14:textId="77777777" w:rsidR="0076675A" w:rsidRDefault="00BB2D1F">
            <w:r>
              <w:t>1.0</w:t>
            </w:r>
          </w:p>
        </w:tc>
        <w:tc>
          <w:tcPr>
            <w:tcW w:w="960" w:type="dxa"/>
          </w:tcPr>
          <w:p w14:paraId="07A9CE7C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18632292" w14:textId="77777777" w:rsidR="0076675A" w:rsidRDefault="0076675A"/>
        </w:tc>
        <w:tc>
          <w:tcPr>
            <w:tcW w:w="960" w:type="dxa"/>
          </w:tcPr>
          <w:p w14:paraId="2E32055F" w14:textId="77777777" w:rsidR="0076675A" w:rsidRDefault="0076675A"/>
        </w:tc>
        <w:tc>
          <w:tcPr>
            <w:tcW w:w="960" w:type="dxa"/>
          </w:tcPr>
          <w:p w14:paraId="5004C82E" w14:textId="77777777" w:rsidR="0076675A" w:rsidRDefault="00BB2D1F">
            <w:r>
              <w:t>boolean</w:t>
            </w:r>
          </w:p>
        </w:tc>
        <w:tc>
          <w:tcPr>
            <w:tcW w:w="960" w:type="dxa"/>
          </w:tcPr>
          <w:p w14:paraId="62806F2A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74359205" w14:textId="77777777" w:rsidR="0076675A" w:rsidRDefault="0076675A"/>
        </w:tc>
      </w:tr>
      <w:tr w:rsidR="0076675A" w14:paraId="618AA1E4" w14:textId="77777777">
        <w:tc>
          <w:tcPr>
            <w:tcW w:w="960" w:type="dxa"/>
          </w:tcPr>
          <w:p w14:paraId="304C6BAC" w14:textId="77777777" w:rsidR="0076675A" w:rsidRDefault="00BB2D1F">
            <w:r>
              <w:t>DFC_FanSpdSRCHigh_DSM</w:t>
            </w:r>
          </w:p>
        </w:tc>
        <w:tc>
          <w:tcPr>
            <w:tcW w:w="960" w:type="dxa"/>
          </w:tcPr>
          <w:p w14:paraId="7ECB823E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60507FC7" w14:textId="77777777" w:rsidR="0076675A" w:rsidRDefault="00BB2D1F">
            <w:r>
              <w:t>1.0</w:t>
            </w:r>
          </w:p>
        </w:tc>
        <w:tc>
          <w:tcPr>
            <w:tcW w:w="960" w:type="dxa"/>
          </w:tcPr>
          <w:p w14:paraId="0B42EDDB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21ABA801" w14:textId="77777777" w:rsidR="0076675A" w:rsidRDefault="00BB2D1F">
            <w:r>
              <w:t>after debouncing FanSpd_stSRCHighPre</w:t>
            </w:r>
          </w:p>
        </w:tc>
        <w:tc>
          <w:tcPr>
            <w:tcW w:w="960" w:type="dxa"/>
          </w:tcPr>
          <w:p w14:paraId="5158DFBE" w14:textId="77777777" w:rsidR="0076675A" w:rsidRDefault="0076675A"/>
        </w:tc>
        <w:tc>
          <w:tcPr>
            <w:tcW w:w="960" w:type="dxa"/>
          </w:tcPr>
          <w:p w14:paraId="598C4A66" w14:textId="77777777" w:rsidR="0076675A" w:rsidRDefault="00BB2D1F">
            <w:r>
              <w:t>boolean</w:t>
            </w:r>
          </w:p>
        </w:tc>
        <w:tc>
          <w:tcPr>
            <w:tcW w:w="960" w:type="dxa"/>
          </w:tcPr>
          <w:p w14:paraId="760F04BE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3935D71F" w14:textId="77777777" w:rsidR="0076675A" w:rsidRDefault="0076675A"/>
        </w:tc>
      </w:tr>
      <w:tr w:rsidR="0076675A" w14:paraId="7E5104E0" w14:textId="77777777">
        <w:tc>
          <w:tcPr>
            <w:tcW w:w="960" w:type="dxa"/>
          </w:tcPr>
          <w:p w14:paraId="1E719BAB" w14:textId="77777777" w:rsidR="0076675A" w:rsidRDefault="00BB2D1F">
            <w:r>
              <w:t>DFC_FanSpdSRCLow_DSM</w:t>
            </w:r>
          </w:p>
        </w:tc>
        <w:tc>
          <w:tcPr>
            <w:tcW w:w="960" w:type="dxa"/>
          </w:tcPr>
          <w:p w14:paraId="076DC1EC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18B52333" w14:textId="77777777" w:rsidR="0076675A" w:rsidRDefault="00BB2D1F">
            <w:r>
              <w:t>1.0</w:t>
            </w:r>
          </w:p>
        </w:tc>
        <w:tc>
          <w:tcPr>
            <w:tcW w:w="960" w:type="dxa"/>
          </w:tcPr>
          <w:p w14:paraId="7814124C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350EE559" w14:textId="77777777" w:rsidR="0076675A" w:rsidRDefault="00BB2D1F">
            <w:r>
              <w:t>after debouncing FanSpd_stSRCLowPre</w:t>
            </w:r>
          </w:p>
        </w:tc>
        <w:tc>
          <w:tcPr>
            <w:tcW w:w="960" w:type="dxa"/>
          </w:tcPr>
          <w:p w14:paraId="17814500" w14:textId="77777777" w:rsidR="0076675A" w:rsidRDefault="0076675A"/>
        </w:tc>
        <w:tc>
          <w:tcPr>
            <w:tcW w:w="960" w:type="dxa"/>
          </w:tcPr>
          <w:p w14:paraId="5540D748" w14:textId="77777777" w:rsidR="0076675A" w:rsidRDefault="00BB2D1F">
            <w:r>
              <w:t>boolean</w:t>
            </w:r>
          </w:p>
        </w:tc>
        <w:tc>
          <w:tcPr>
            <w:tcW w:w="960" w:type="dxa"/>
          </w:tcPr>
          <w:p w14:paraId="338FCD88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2ECCB539" w14:textId="77777777" w:rsidR="0076675A" w:rsidRDefault="0076675A"/>
        </w:tc>
      </w:tr>
      <w:tr w:rsidR="0076675A" w14:paraId="5B829DF5" w14:textId="77777777">
        <w:tc>
          <w:tcPr>
            <w:tcW w:w="960" w:type="dxa"/>
          </w:tcPr>
          <w:p w14:paraId="0534F5EC" w14:textId="77777777" w:rsidR="0076675A" w:rsidRDefault="00BB2D1F">
            <w:r>
              <w:t>DFC_FanSpdLonPer_DSM</w:t>
            </w:r>
          </w:p>
        </w:tc>
        <w:tc>
          <w:tcPr>
            <w:tcW w:w="960" w:type="dxa"/>
          </w:tcPr>
          <w:p w14:paraId="5BCB0B9D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17897EAC" w14:textId="77777777" w:rsidR="0076675A" w:rsidRDefault="00BB2D1F">
            <w:r>
              <w:t>1.0</w:t>
            </w:r>
          </w:p>
        </w:tc>
        <w:tc>
          <w:tcPr>
            <w:tcW w:w="960" w:type="dxa"/>
          </w:tcPr>
          <w:p w14:paraId="10CD50E6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2FA534D0" w14:textId="77777777" w:rsidR="0076675A" w:rsidRDefault="00BB2D1F">
            <w:r>
              <w:t>after debouncing FanSpd_stLonPerPre</w:t>
            </w:r>
          </w:p>
        </w:tc>
        <w:tc>
          <w:tcPr>
            <w:tcW w:w="960" w:type="dxa"/>
          </w:tcPr>
          <w:p w14:paraId="6FE7DE4F" w14:textId="77777777" w:rsidR="0076675A" w:rsidRDefault="0076675A"/>
        </w:tc>
        <w:tc>
          <w:tcPr>
            <w:tcW w:w="960" w:type="dxa"/>
          </w:tcPr>
          <w:p w14:paraId="2D48793B" w14:textId="77777777" w:rsidR="0076675A" w:rsidRDefault="00BB2D1F">
            <w:r>
              <w:t>boolean</w:t>
            </w:r>
          </w:p>
        </w:tc>
        <w:tc>
          <w:tcPr>
            <w:tcW w:w="960" w:type="dxa"/>
          </w:tcPr>
          <w:p w14:paraId="505FA213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7FD9A457" w14:textId="77777777" w:rsidR="0076675A" w:rsidRDefault="0076675A"/>
        </w:tc>
      </w:tr>
      <w:tr w:rsidR="0076675A" w14:paraId="05CCD799" w14:textId="77777777">
        <w:tc>
          <w:tcPr>
            <w:tcW w:w="960" w:type="dxa"/>
          </w:tcPr>
          <w:p w14:paraId="3CF29FB0" w14:textId="77777777" w:rsidR="0076675A" w:rsidRDefault="00BB2D1F">
            <w:r>
              <w:t>Fan_nFlt</w:t>
            </w:r>
          </w:p>
        </w:tc>
        <w:tc>
          <w:tcPr>
            <w:tcW w:w="960" w:type="dxa"/>
          </w:tcPr>
          <w:p w14:paraId="42E4FB0E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658012F0" w14:textId="77777777" w:rsidR="0076675A" w:rsidRDefault="00BB2D1F">
            <w:r>
              <w:t>32767.0</w:t>
            </w:r>
          </w:p>
        </w:tc>
        <w:tc>
          <w:tcPr>
            <w:tcW w:w="960" w:type="dxa"/>
          </w:tcPr>
          <w:p w14:paraId="7D636CA2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6A4B6ED2" w14:textId="77777777" w:rsidR="0076675A" w:rsidRDefault="0076675A"/>
        </w:tc>
        <w:tc>
          <w:tcPr>
            <w:tcW w:w="960" w:type="dxa"/>
          </w:tcPr>
          <w:p w14:paraId="6AE764C0" w14:textId="77777777" w:rsidR="0076675A" w:rsidRDefault="0076675A"/>
        </w:tc>
        <w:tc>
          <w:tcPr>
            <w:tcW w:w="960" w:type="dxa"/>
          </w:tcPr>
          <w:p w14:paraId="4A10FA42" w14:textId="77777777" w:rsidR="0076675A" w:rsidRDefault="00BB2D1F">
            <w:r>
              <w:t>FanSpd_rpm</w:t>
            </w:r>
          </w:p>
        </w:tc>
        <w:tc>
          <w:tcPr>
            <w:tcW w:w="960" w:type="dxa"/>
          </w:tcPr>
          <w:p w14:paraId="085D8E05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081E19B5" w14:textId="77777777" w:rsidR="0076675A" w:rsidRDefault="00BB2D1F">
            <w:r>
              <w:t>rpm</w:t>
            </w:r>
          </w:p>
        </w:tc>
      </w:tr>
    </w:tbl>
    <w:p w14:paraId="1E77CDD1" w14:textId="77777777" w:rsidR="0076675A" w:rsidRDefault="00BB2D1F">
      <w:pPr>
        <w:pStyle w:val="aff9"/>
        <w:spacing w:line="250" w:lineRule="exact"/>
      </w:pPr>
      <w:r>
        <w:br/>
        <w:t xml:space="preserve">Table. </w:t>
      </w:r>
      <w:r>
        <w:t>监控量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39"/>
        <w:gridCol w:w="631"/>
        <w:gridCol w:w="885"/>
        <w:gridCol w:w="765"/>
        <w:gridCol w:w="1150"/>
        <w:gridCol w:w="792"/>
        <w:gridCol w:w="1250"/>
        <w:gridCol w:w="1294"/>
        <w:gridCol w:w="650"/>
      </w:tblGrid>
      <w:tr w:rsidR="0076675A" w14:paraId="45D26A5E" w14:textId="77777777">
        <w:tc>
          <w:tcPr>
            <w:tcW w:w="960" w:type="dxa"/>
          </w:tcPr>
          <w:p w14:paraId="751F9E78" w14:textId="77777777" w:rsidR="0076675A" w:rsidRDefault="00BB2D1F">
            <w:r>
              <w:t>Name</w:t>
            </w:r>
          </w:p>
        </w:tc>
        <w:tc>
          <w:tcPr>
            <w:tcW w:w="960" w:type="dxa"/>
          </w:tcPr>
          <w:p w14:paraId="590F4FBD" w14:textId="77777777" w:rsidR="0076675A" w:rsidRDefault="00BB2D1F">
            <w:r>
              <w:t>Min</w:t>
            </w:r>
          </w:p>
        </w:tc>
        <w:tc>
          <w:tcPr>
            <w:tcW w:w="960" w:type="dxa"/>
          </w:tcPr>
          <w:p w14:paraId="3B72E019" w14:textId="77777777" w:rsidR="0076675A" w:rsidRDefault="00BB2D1F">
            <w:r>
              <w:t>Max</w:t>
            </w:r>
          </w:p>
        </w:tc>
        <w:tc>
          <w:tcPr>
            <w:tcW w:w="960" w:type="dxa"/>
          </w:tcPr>
          <w:p w14:paraId="410C0223" w14:textId="77777777" w:rsidR="0076675A" w:rsidRDefault="00BB2D1F">
            <w:r>
              <w:t>Width</w:t>
            </w:r>
          </w:p>
        </w:tc>
        <w:tc>
          <w:tcPr>
            <w:tcW w:w="960" w:type="dxa"/>
          </w:tcPr>
          <w:p w14:paraId="04BAD781" w14:textId="77777777" w:rsidR="0076675A" w:rsidRDefault="00BB2D1F">
            <w:r>
              <w:t>Description</w:t>
            </w:r>
          </w:p>
        </w:tc>
        <w:tc>
          <w:tcPr>
            <w:tcW w:w="960" w:type="dxa"/>
          </w:tcPr>
          <w:p w14:paraId="0EEA1ABA" w14:textId="77777777" w:rsidR="0076675A" w:rsidRDefault="00BB2D1F">
            <w:r>
              <w:t>Object Class</w:t>
            </w:r>
          </w:p>
        </w:tc>
        <w:tc>
          <w:tcPr>
            <w:tcW w:w="960" w:type="dxa"/>
          </w:tcPr>
          <w:p w14:paraId="46100126" w14:textId="77777777" w:rsidR="0076675A" w:rsidRDefault="00BB2D1F">
            <w:r>
              <w:t>Typedef</w:t>
            </w:r>
          </w:p>
        </w:tc>
        <w:tc>
          <w:tcPr>
            <w:tcW w:w="960" w:type="dxa"/>
          </w:tcPr>
          <w:p w14:paraId="6F08F5C1" w14:textId="77777777" w:rsidR="0076675A" w:rsidRDefault="00BB2D1F">
            <w:r>
              <w:t>DefaultValue</w:t>
            </w:r>
          </w:p>
        </w:tc>
        <w:tc>
          <w:tcPr>
            <w:tcW w:w="960" w:type="dxa"/>
          </w:tcPr>
          <w:p w14:paraId="45C8DCFB" w14:textId="77777777" w:rsidR="0076675A" w:rsidRDefault="00BB2D1F">
            <w:r>
              <w:t>Unit</w:t>
            </w:r>
          </w:p>
        </w:tc>
      </w:tr>
      <w:tr w:rsidR="0076675A" w14:paraId="4B24ACE6" w14:textId="77777777">
        <w:tc>
          <w:tcPr>
            <w:tcW w:w="960" w:type="dxa"/>
          </w:tcPr>
          <w:p w14:paraId="3447622E" w14:textId="77777777" w:rsidR="0076675A" w:rsidRDefault="00BB2D1F">
            <w:r>
              <w:t>Fan_nMax_mp</w:t>
            </w:r>
          </w:p>
        </w:tc>
        <w:tc>
          <w:tcPr>
            <w:tcW w:w="960" w:type="dxa"/>
          </w:tcPr>
          <w:p w14:paraId="318E43DF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39CE8E97" w14:textId="77777777" w:rsidR="0076675A" w:rsidRDefault="00BB2D1F">
            <w:r>
              <w:t>32767.0</w:t>
            </w:r>
          </w:p>
        </w:tc>
        <w:tc>
          <w:tcPr>
            <w:tcW w:w="960" w:type="dxa"/>
          </w:tcPr>
          <w:p w14:paraId="444102C2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0D13A665" w14:textId="77777777" w:rsidR="0076675A" w:rsidRDefault="0076675A"/>
        </w:tc>
        <w:tc>
          <w:tcPr>
            <w:tcW w:w="960" w:type="dxa"/>
          </w:tcPr>
          <w:p w14:paraId="45E322F8" w14:textId="77777777" w:rsidR="0076675A" w:rsidRDefault="0076675A"/>
        </w:tc>
        <w:tc>
          <w:tcPr>
            <w:tcW w:w="960" w:type="dxa"/>
          </w:tcPr>
          <w:p w14:paraId="35C1595D" w14:textId="77777777" w:rsidR="0076675A" w:rsidRDefault="00BB2D1F">
            <w:r>
              <w:t>FanSpd_rpm</w:t>
            </w:r>
          </w:p>
        </w:tc>
        <w:tc>
          <w:tcPr>
            <w:tcW w:w="960" w:type="dxa"/>
          </w:tcPr>
          <w:p w14:paraId="558E1362" w14:textId="77777777" w:rsidR="0076675A" w:rsidRDefault="00BB2D1F">
            <w:r>
              <w:t>3000.0</w:t>
            </w:r>
          </w:p>
        </w:tc>
        <w:tc>
          <w:tcPr>
            <w:tcW w:w="960" w:type="dxa"/>
          </w:tcPr>
          <w:p w14:paraId="468A8532" w14:textId="77777777" w:rsidR="0076675A" w:rsidRDefault="00BB2D1F">
            <w:r>
              <w:t>rpm</w:t>
            </w:r>
          </w:p>
        </w:tc>
      </w:tr>
      <w:tr w:rsidR="0076675A" w14:paraId="4984E68C" w14:textId="77777777">
        <w:tc>
          <w:tcPr>
            <w:tcW w:w="960" w:type="dxa"/>
          </w:tcPr>
          <w:p w14:paraId="5909D64F" w14:textId="77777777" w:rsidR="0076675A" w:rsidRDefault="00BB2D1F">
            <w:r>
              <w:t>Fan_nMin_mp</w:t>
            </w:r>
          </w:p>
        </w:tc>
        <w:tc>
          <w:tcPr>
            <w:tcW w:w="960" w:type="dxa"/>
          </w:tcPr>
          <w:p w14:paraId="696F7DF9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75409B29" w14:textId="77777777" w:rsidR="0076675A" w:rsidRDefault="00BB2D1F">
            <w:r>
              <w:t>32767.0</w:t>
            </w:r>
          </w:p>
        </w:tc>
        <w:tc>
          <w:tcPr>
            <w:tcW w:w="960" w:type="dxa"/>
          </w:tcPr>
          <w:p w14:paraId="4A8D6EB4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2EDCBE24" w14:textId="77777777" w:rsidR="0076675A" w:rsidRDefault="0076675A"/>
        </w:tc>
        <w:tc>
          <w:tcPr>
            <w:tcW w:w="960" w:type="dxa"/>
          </w:tcPr>
          <w:p w14:paraId="6577413E" w14:textId="77777777" w:rsidR="0076675A" w:rsidRDefault="0076675A"/>
        </w:tc>
        <w:tc>
          <w:tcPr>
            <w:tcW w:w="960" w:type="dxa"/>
          </w:tcPr>
          <w:p w14:paraId="2B0EE362" w14:textId="77777777" w:rsidR="0076675A" w:rsidRDefault="00BB2D1F">
            <w:r>
              <w:t>FanSpd_rpm</w:t>
            </w:r>
          </w:p>
        </w:tc>
        <w:tc>
          <w:tcPr>
            <w:tcW w:w="960" w:type="dxa"/>
          </w:tcPr>
          <w:p w14:paraId="7535E3BD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2F6ED241" w14:textId="77777777" w:rsidR="0076675A" w:rsidRDefault="00BB2D1F">
            <w:r>
              <w:t>rpm</w:t>
            </w:r>
          </w:p>
        </w:tc>
      </w:tr>
    </w:tbl>
    <w:p w14:paraId="0A8D6806" w14:textId="77777777" w:rsidR="0076675A" w:rsidRDefault="00BB2D1F">
      <w:pPr>
        <w:pStyle w:val="aff9"/>
        <w:spacing w:line="250" w:lineRule="exact"/>
      </w:pPr>
      <w:r>
        <w:br/>
        <w:t xml:space="preserve">Table. </w:t>
      </w:r>
      <w:r>
        <w:t>标定量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10"/>
        <w:gridCol w:w="444"/>
        <w:gridCol w:w="659"/>
        <w:gridCol w:w="557"/>
        <w:gridCol w:w="2039"/>
        <w:gridCol w:w="580"/>
        <w:gridCol w:w="1057"/>
        <w:gridCol w:w="951"/>
        <w:gridCol w:w="459"/>
      </w:tblGrid>
      <w:tr w:rsidR="0076675A" w14:paraId="5A77360F" w14:textId="77777777">
        <w:tc>
          <w:tcPr>
            <w:tcW w:w="960" w:type="dxa"/>
          </w:tcPr>
          <w:p w14:paraId="6DDC5584" w14:textId="77777777" w:rsidR="0076675A" w:rsidRDefault="00BB2D1F">
            <w:r>
              <w:t>Name</w:t>
            </w:r>
          </w:p>
        </w:tc>
        <w:tc>
          <w:tcPr>
            <w:tcW w:w="960" w:type="dxa"/>
          </w:tcPr>
          <w:p w14:paraId="38C990A8" w14:textId="77777777" w:rsidR="0076675A" w:rsidRDefault="00BB2D1F">
            <w:r>
              <w:t>Min</w:t>
            </w:r>
          </w:p>
        </w:tc>
        <w:tc>
          <w:tcPr>
            <w:tcW w:w="960" w:type="dxa"/>
          </w:tcPr>
          <w:p w14:paraId="27BF3F7F" w14:textId="77777777" w:rsidR="0076675A" w:rsidRDefault="00BB2D1F">
            <w:r>
              <w:t>Max</w:t>
            </w:r>
          </w:p>
        </w:tc>
        <w:tc>
          <w:tcPr>
            <w:tcW w:w="960" w:type="dxa"/>
          </w:tcPr>
          <w:p w14:paraId="6EF3A308" w14:textId="77777777" w:rsidR="0076675A" w:rsidRDefault="00BB2D1F">
            <w:r>
              <w:t>Width</w:t>
            </w:r>
          </w:p>
        </w:tc>
        <w:tc>
          <w:tcPr>
            <w:tcW w:w="960" w:type="dxa"/>
          </w:tcPr>
          <w:p w14:paraId="13C25714" w14:textId="77777777" w:rsidR="0076675A" w:rsidRDefault="00BB2D1F">
            <w:r>
              <w:t>Description</w:t>
            </w:r>
          </w:p>
        </w:tc>
        <w:tc>
          <w:tcPr>
            <w:tcW w:w="960" w:type="dxa"/>
          </w:tcPr>
          <w:p w14:paraId="219366C5" w14:textId="77777777" w:rsidR="0076675A" w:rsidRDefault="00BB2D1F">
            <w:r>
              <w:t>Object Class</w:t>
            </w:r>
          </w:p>
        </w:tc>
        <w:tc>
          <w:tcPr>
            <w:tcW w:w="960" w:type="dxa"/>
          </w:tcPr>
          <w:p w14:paraId="2EDA5880" w14:textId="77777777" w:rsidR="0076675A" w:rsidRDefault="00BB2D1F">
            <w:r>
              <w:t>Typedef</w:t>
            </w:r>
          </w:p>
        </w:tc>
        <w:tc>
          <w:tcPr>
            <w:tcW w:w="960" w:type="dxa"/>
          </w:tcPr>
          <w:p w14:paraId="0982048A" w14:textId="77777777" w:rsidR="0076675A" w:rsidRDefault="00BB2D1F">
            <w:r>
              <w:t>DefaultValue</w:t>
            </w:r>
          </w:p>
        </w:tc>
        <w:tc>
          <w:tcPr>
            <w:tcW w:w="960" w:type="dxa"/>
          </w:tcPr>
          <w:p w14:paraId="5BF4D409" w14:textId="77777777" w:rsidR="0076675A" w:rsidRDefault="00BB2D1F">
            <w:r>
              <w:t>Unit</w:t>
            </w:r>
          </w:p>
        </w:tc>
      </w:tr>
      <w:tr w:rsidR="0076675A" w14:paraId="0B4BD784" w14:textId="77777777">
        <w:tc>
          <w:tcPr>
            <w:tcW w:w="960" w:type="dxa"/>
          </w:tcPr>
          <w:p w14:paraId="2A61C0A8" w14:textId="77777777" w:rsidR="0076675A" w:rsidRDefault="00BB2D1F">
            <w:r>
              <w:t>Fan_nEngMinPlaus_C</w:t>
            </w:r>
          </w:p>
        </w:tc>
        <w:tc>
          <w:tcPr>
            <w:tcW w:w="960" w:type="dxa"/>
          </w:tcPr>
          <w:p w14:paraId="0328B365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4B76CC4F" w14:textId="77777777" w:rsidR="0076675A" w:rsidRDefault="00BB2D1F">
            <w:r>
              <w:t>3000.0</w:t>
            </w:r>
          </w:p>
        </w:tc>
        <w:tc>
          <w:tcPr>
            <w:tcW w:w="960" w:type="dxa"/>
          </w:tcPr>
          <w:p w14:paraId="2788C965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45A2F83D" w14:textId="77777777" w:rsidR="0076675A" w:rsidRDefault="0076675A"/>
        </w:tc>
        <w:tc>
          <w:tcPr>
            <w:tcW w:w="960" w:type="dxa"/>
          </w:tcPr>
          <w:p w14:paraId="181A201E" w14:textId="77777777" w:rsidR="0076675A" w:rsidRDefault="0076675A"/>
        </w:tc>
        <w:tc>
          <w:tcPr>
            <w:tcW w:w="960" w:type="dxa"/>
          </w:tcPr>
          <w:p w14:paraId="3D4EDE37" w14:textId="77777777" w:rsidR="0076675A" w:rsidRDefault="00BB2D1F">
            <w:r>
              <w:t>EngSpeed_rpm</w:t>
            </w:r>
          </w:p>
        </w:tc>
        <w:tc>
          <w:tcPr>
            <w:tcW w:w="960" w:type="dxa"/>
          </w:tcPr>
          <w:p w14:paraId="15AFAA1E" w14:textId="77777777" w:rsidR="0076675A" w:rsidRDefault="00BB2D1F">
            <w:r>
              <w:t>800.0</w:t>
            </w:r>
          </w:p>
        </w:tc>
        <w:tc>
          <w:tcPr>
            <w:tcW w:w="960" w:type="dxa"/>
          </w:tcPr>
          <w:p w14:paraId="0F1DF4FA" w14:textId="77777777" w:rsidR="0076675A" w:rsidRDefault="00BB2D1F">
            <w:r>
              <w:t>rpm</w:t>
            </w:r>
          </w:p>
        </w:tc>
      </w:tr>
      <w:tr w:rsidR="0076675A" w14:paraId="2B255594" w14:textId="77777777">
        <w:tc>
          <w:tcPr>
            <w:tcW w:w="960" w:type="dxa"/>
          </w:tcPr>
          <w:p w14:paraId="77979B5F" w14:textId="77777777" w:rsidR="0076675A" w:rsidRDefault="00BB2D1F">
            <w:r>
              <w:t>FanSpd_tiHighDebLoHi_C</w:t>
            </w:r>
          </w:p>
        </w:tc>
        <w:tc>
          <w:tcPr>
            <w:tcW w:w="960" w:type="dxa"/>
          </w:tcPr>
          <w:p w14:paraId="0E30831A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76222C06" w14:textId="77777777" w:rsidR="0076675A" w:rsidRDefault="00BB2D1F">
            <w:r>
              <w:t>65535.0</w:t>
            </w:r>
          </w:p>
        </w:tc>
        <w:tc>
          <w:tcPr>
            <w:tcW w:w="960" w:type="dxa"/>
          </w:tcPr>
          <w:p w14:paraId="17FFC922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4AD3E701" w14:textId="77777777" w:rsidR="0076675A" w:rsidRDefault="00BB2D1F">
            <w:r>
              <w:t xml:space="preserve">Parameter structure for debounce times </w:t>
            </w:r>
            <w:r>
              <w:lastRenderedPageBreak/>
              <w:t>high / Time for a Low to High transition</w:t>
            </w:r>
          </w:p>
        </w:tc>
        <w:tc>
          <w:tcPr>
            <w:tcW w:w="960" w:type="dxa"/>
          </w:tcPr>
          <w:p w14:paraId="3E520068" w14:textId="77777777" w:rsidR="0076675A" w:rsidRDefault="0076675A"/>
        </w:tc>
        <w:tc>
          <w:tcPr>
            <w:tcW w:w="960" w:type="dxa"/>
          </w:tcPr>
          <w:p w14:paraId="6AE676F6" w14:textId="77777777" w:rsidR="0076675A" w:rsidRDefault="00BB2D1F">
            <w:r>
              <w:t>Debounce_ms</w:t>
            </w:r>
          </w:p>
        </w:tc>
        <w:tc>
          <w:tcPr>
            <w:tcW w:w="960" w:type="dxa"/>
          </w:tcPr>
          <w:p w14:paraId="266EABC3" w14:textId="77777777" w:rsidR="0076675A" w:rsidRDefault="00BB2D1F">
            <w:r>
              <w:t>300.0</w:t>
            </w:r>
          </w:p>
        </w:tc>
        <w:tc>
          <w:tcPr>
            <w:tcW w:w="960" w:type="dxa"/>
          </w:tcPr>
          <w:p w14:paraId="7EC01CFF" w14:textId="77777777" w:rsidR="0076675A" w:rsidRDefault="00BB2D1F">
            <w:r>
              <w:t>ms</w:t>
            </w:r>
          </w:p>
        </w:tc>
      </w:tr>
      <w:tr w:rsidR="0076675A" w14:paraId="63147C61" w14:textId="77777777">
        <w:tc>
          <w:tcPr>
            <w:tcW w:w="960" w:type="dxa"/>
          </w:tcPr>
          <w:p w14:paraId="5250DAD1" w14:textId="77777777" w:rsidR="0076675A" w:rsidRDefault="00BB2D1F">
            <w:r>
              <w:t>FanSpd_tiHighDebHiLo_C</w:t>
            </w:r>
          </w:p>
        </w:tc>
        <w:tc>
          <w:tcPr>
            <w:tcW w:w="960" w:type="dxa"/>
          </w:tcPr>
          <w:p w14:paraId="02E76BC8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031E81B2" w14:textId="77777777" w:rsidR="0076675A" w:rsidRDefault="00BB2D1F">
            <w:r>
              <w:t>65535.0</w:t>
            </w:r>
          </w:p>
        </w:tc>
        <w:tc>
          <w:tcPr>
            <w:tcW w:w="960" w:type="dxa"/>
          </w:tcPr>
          <w:p w14:paraId="44623952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073DDD59" w14:textId="77777777" w:rsidR="0076675A" w:rsidRDefault="00BB2D1F">
            <w:r>
              <w:t>Parameter structure for debounce times  high / Time for a High to Low transition</w:t>
            </w:r>
          </w:p>
        </w:tc>
        <w:tc>
          <w:tcPr>
            <w:tcW w:w="960" w:type="dxa"/>
          </w:tcPr>
          <w:p w14:paraId="6B615401" w14:textId="77777777" w:rsidR="0076675A" w:rsidRDefault="0076675A"/>
        </w:tc>
        <w:tc>
          <w:tcPr>
            <w:tcW w:w="960" w:type="dxa"/>
          </w:tcPr>
          <w:p w14:paraId="0FE09ECE" w14:textId="77777777" w:rsidR="0076675A" w:rsidRDefault="00BB2D1F">
            <w:r>
              <w:t>Debounce_ms</w:t>
            </w:r>
          </w:p>
        </w:tc>
        <w:tc>
          <w:tcPr>
            <w:tcW w:w="960" w:type="dxa"/>
          </w:tcPr>
          <w:p w14:paraId="373902CD" w14:textId="77777777" w:rsidR="0076675A" w:rsidRDefault="00BB2D1F">
            <w:r>
              <w:t>300.0</w:t>
            </w:r>
          </w:p>
        </w:tc>
        <w:tc>
          <w:tcPr>
            <w:tcW w:w="960" w:type="dxa"/>
          </w:tcPr>
          <w:p w14:paraId="212D54A2" w14:textId="77777777" w:rsidR="0076675A" w:rsidRDefault="00BB2D1F">
            <w:r>
              <w:t>ms</w:t>
            </w:r>
          </w:p>
        </w:tc>
      </w:tr>
      <w:tr w:rsidR="0076675A" w14:paraId="67DD252E" w14:textId="77777777">
        <w:tc>
          <w:tcPr>
            <w:tcW w:w="960" w:type="dxa"/>
          </w:tcPr>
          <w:p w14:paraId="23F4718D" w14:textId="77777777" w:rsidR="0076675A" w:rsidRDefault="00BB2D1F">
            <w:r>
              <w:t>FanSpd_tiLowDebLoHi_C</w:t>
            </w:r>
          </w:p>
        </w:tc>
        <w:tc>
          <w:tcPr>
            <w:tcW w:w="960" w:type="dxa"/>
          </w:tcPr>
          <w:p w14:paraId="73B4FFAB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01C12DF9" w14:textId="77777777" w:rsidR="0076675A" w:rsidRDefault="00BB2D1F">
            <w:r>
              <w:t>65535.0</w:t>
            </w:r>
          </w:p>
        </w:tc>
        <w:tc>
          <w:tcPr>
            <w:tcW w:w="960" w:type="dxa"/>
          </w:tcPr>
          <w:p w14:paraId="6B0D5DD4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7AD58CF1" w14:textId="77777777" w:rsidR="0076675A" w:rsidRDefault="00BB2D1F">
            <w:r>
              <w:t>Parameter structure for debounce times low / Time for a Low to High transition</w:t>
            </w:r>
          </w:p>
        </w:tc>
        <w:tc>
          <w:tcPr>
            <w:tcW w:w="960" w:type="dxa"/>
          </w:tcPr>
          <w:p w14:paraId="6D8D054A" w14:textId="77777777" w:rsidR="0076675A" w:rsidRDefault="0076675A"/>
        </w:tc>
        <w:tc>
          <w:tcPr>
            <w:tcW w:w="960" w:type="dxa"/>
          </w:tcPr>
          <w:p w14:paraId="5610DEF1" w14:textId="77777777" w:rsidR="0076675A" w:rsidRDefault="00BB2D1F">
            <w:r>
              <w:t>Debounce_ms</w:t>
            </w:r>
          </w:p>
        </w:tc>
        <w:tc>
          <w:tcPr>
            <w:tcW w:w="960" w:type="dxa"/>
          </w:tcPr>
          <w:p w14:paraId="6045B584" w14:textId="77777777" w:rsidR="0076675A" w:rsidRDefault="00BB2D1F">
            <w:r>
              <w:t>300.0</w:t>
            </w:r>
          </w:p>
        </w:tc>
        <w:tc>
          <w:tcPr>
            <w:tcW w:w="960" w:type="dxa"/>
          </w:tcPr>
          <w:p w14:paraId="6D516D5B" w14:textId="77777777" w:rsidR="0076675A" w:rsidRDefault="00BB2D1F">
            <w:r>
              <w:t>ms</w:t>
            </w:r>
          </w:p>
        </w:tc>
      </w:tr>
      <w:tr w:rsidR="0076675A" w14:paraId="009EFD0E" w14:textId="77777777">
        <w:tc>
          <w:tcPr>
            <w:tcW w:w="960" w:type="dxa"/>
          </w:tcPr>
          <w:p w14:paraId="29E84FEC" w14:textId="77777777" w:rsidR="0076675A" w:rsidRDefault="00BB2D1F">
            <w:r>
              <w:t>FanSpd_tiLowDebHiLo_C</w:t>
            </w:r>
          </w:p>
        </w:tc>
        <w:tc>
          <w:tcPr>
            <w:tcW w:w="960" w:type="dxa"/>
          </w:tcPr>
          <w:p w14:paraId="504ECE06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7A42AC58" w14:textId="77777777" w:rsidR="0076675A" w:rsidRDefault="00BB2D1F">
            <w:r>
              <w:t>65535.0</w:t>
            </w:r>
          </w:p>
        </w:tc>
        <w:tc>
          <w:tcPr>
            <w:tcW w:w="960" w:type="dxa"/>
          </w:tcPr>
          <w:p w14:paraId="6ADAA8F2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61904B37" w14:textId="77777777" w:rsidR="0076675A" w:rsidRDefault="00BB2D1F">
            <w:r>
              <w:t>Parameter structure for debounce times low / Time for a High to Low transition</w:t>
            </w:r>
          </w:p>
        </w:tc>
        <w:tc>
          <w:tcPr>
            <w:tcW w:w="960" w:type="dxa"/>
          </w:tcPr>
          <w:p w14:paraId="77A26E32" w14:textId="77777777" w:rsidR="0076675A" w:rsidRDefault="0076675A"/>
        </w:tc>
        <w:tc>
          <w:tcPr>
            <w:tcW w:w="960" w:type="dxa"/>
          </w:tcPr>
          <w:p w14:paraId="2D6A5F9D" w14:textId="77777777" w:rsidR="0076675A" w:rsidRDefault="00BB2D1F">
            <w:r>
              <w:t>Debounce_ms</w:t>
            </w:r>
          </w:p>
        </w:tc>
        <w:tc>
          <w:tcPr>
            <w:tcW w:w="960" w:type="dxa"/>
          </w:tcPr>
          <w:p w14:paraId="64E2CFCB" w14:textId="77777777" w:rsidR="0076675A" w:rsidRDefault="00BB2D1F">
            <w:r>
              <w:t>300.0</w:t>
            </w:r>
          </w:p>
        </w:tc>
        <w:tc>
          <w:tcPr>
            <w:tcW w:w="960" w:type="dxa"/>
          </w:tcPr>
          <w:p w14:paraId="6C4A7CB4" w14:textId="77777777" w:rsidR="0076675A" w:rsidRDefault="00BB2D1F">
            <w:r>
              <w:t>ms</w:t>
            </w:r>
          </w:p>
        </w:tc>
      </w:tr>
      <w:tr w:rsidR="0076675A" w14:paraId="4405B944" w14:textId="77777777">
        <w:tc>
          <w:tcPr>
            <w:tcW w:w="960" w:type="dxa"/>
          </w:tcPr>
          <w:p w14:paraId="6E5EB8B5" w14:textId="77777777" w:rsidR="0076675A" w:rsidRDefault="00BB2D1F">
            <w:r>
              <w:t>FanSpd_tiLonDebLoHi_C</w:t>
            </w:r>
          </w:p>
        </w:tc>
        <w:tc>
          <w:tcPr>
            <w:tcW w:w="960" w:type="dxa"/>
          </w:tcPr>
          <w:p w14:paraId="42E0E18E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4839D5E2" w14:textId="77777777" w:rsidR="0076675A" w:rsidRDefault="00BB2D1F">
            <w:r>
              <w:t>65535.0</w:t>
            </w:r>
          </w:p>
        </w:tc>
        <w:tc>
          <w:tcPr>
            <w:tcW w:w="960" w:type="dxa"/>
          </w:tcPr>
          <w:p w14:paraId="6DCF1C03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3D7281EC" w14:textId="77777777" w:rsidR="0076675A" w:rsidRDefault="00BB2D1F">
            <w:r>
              <w:t xml:space="preserve">Parameter structure for debounce times LonPer/ Time for a Low to High </w:t>
            </w:r>
            <w:r>
              <w:t>transition</w:t>
            </w:r>
          </w:p>
        </w:tc>
        <w:tc>
          <w:tcPr>
            <w:tcW w:w="960" w:type="dxa"/>
          </w:tcPr>
          <w:p w14:paraId="6CEF04B0" w14:textId="77777777" w:rsidR="0076675A" w:rsidRDefault="0076675A"/>
        </w:tc>
        <w:tc>
          <w:tcPr>
            <w:tcW w:w="960" w:type="dxa"/>
          </w:tcPr>
          <w:p w14:paraId="2893B87E" w14:textId="77777777" w:rsidR="0076675A" w:rsidRDefault="00BB2D1F">
            <w:r>
              <w:t>Debounce_ms</w:t>
            </w:r>
          </w:p>
        </w:tc>
        <w:tc>
          <w:tcPr>
            <w:tcW w:w="960" w:type="dxa"/>
          </w:tcPr>
          <w:p w14:paraId="46198A9F" w14:textId="77777777" w:rsidR="0076675A" w:rsidRDefault="00BB2D1F">
            <w:r>
              <w:t>300.0</w:t>
            </w:r>
          </w:p>
        </w:tc>
        <w:tc>
          <w:tcPr>
            <w:tcW w:w="960" w:type="dxa"/>
          </w:tcPr>
          <w:p w14:paraId="5CE7CF3A" w14:textId="77777777" w:rsidR="0076675A" w:rsidRDefault="00BB2D1F">
            <w:r>
              <w:t>ms</w:t>
            </w:r>
          </w:p>
        </w:tc>
      </w:tr>
      <w:tr w:rsidR="0076675A" w14:paraId="0C9D4453" w14:textId="77777777">
        <w:tc>
          <w:tcPr>
            <w:tcW w:w="960" w:type="dxa"/>
          </w:tcPr>
          <w:p w14:paraId="2AA12D56" w14:textId="77777777" w:rsidR="0076675A" w:rsidRDefault="00BB2D1F">
            <w:r>
              <w:t>FanSpd_tiLonDebHiLo_C</w:t>
            </w:r>
          </w:p>
        </w:tc>
        <w:tc>
          <w:tcPr>
            <w:tcW w:w="960" w:type="dxa"/>
          </w:tcPr>
          <w:p w14:paraId="04550899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4D378C94" w14:textId="77777777" w:rsidR="0076675A" w:rsidRDefault="00BB2D1F">
            <w:r>
              <w:t>65535.0</w:t>
            </w:r>
          </w:p>
        </w:tc>
        <w:tc>
          <w:tcPr>
            <w:tcW w:w="960" w:type="dxa"/>
          </w:tcPr>
          <w:p w14:paraId="6718F00A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42BDAD83" w14:textId="77777777" w:rsidR="0076675A" w:rsidRDefault="00BB2D1F">
            <w:r>
              <w:t>Parameter structure for debounce times LonPer / Time for a High to Low transition</w:t>
            </w:r>
          </w:p>
        </w:tc>
        <w:tc>
          <w:tcPr>
            <w:tcW w:w="960" w:type="dxa"/>
          </w:tcPr>
          <w:p w14:paraId="01B65A6D" w14:textId="77777777" w:rsidR="0076675A" w:rsidRDefault="0076675A"/>
        </w:tc>
        <w:tc>
          <w:tcPr>
            <w:tcW w:w="960" w:type="dxa"/>
          </w:tcPr>
          <w:p w14:paraId="4BB7C749" w14:textId="77777777" w:rsidR="0076675A" w:rsidRDefault="00BB2D1F">
            <w:r>
              <w:t>Debounce_ms</w:t>
            </w:r>
          </w:p>
        </w:tc>
        <w:tc>
          <w:tcPr>
            <w:tcW w:w="960" w:type="dxa"/>
          </w:tcPr>
          <w:p w14:paraId="6465247F" w14:textId="77777777" w:rsidR="0076675A" w:rsidRDefault="00BB2D1F">
            <w:r>
              <w:t>300.0</w:t>
            </w:r>
          </w:p>
        </w:tc>
        <w:tc>
          <w:tcPr>
            <w:tcW w:w="960" w:type="dxa"/>
          </w:tcPr>
          <w:p w14:paraId="1735F8FA" w14:textId="77777777" w:rsidR="0076675A" w:rsidRDefault="00BB2D1F">
            <w:r>
              <w:t>ms</w:t>
            </w:r>
          </w:p>
        </w:tc>
      </w:tr>
      <w:tr w:rsidR="0076675A" w14:paraId="6CB7DD9A" w14:textId="77777777">
        <w:tc>
          <w:tcPr>
            <w:tcW w:w="960" w:type="dxa"/>
          </w:tcPr>
          <w:p w14:paraId="0852CBCB" w14:textId="77777777" w:rsidR="0076675A" w:rsidRDefault="00BB2D1F">
            <w:r>
              <w:t>Fan_facPT1_C</w:t>
            </w:r>
          </w:p>
        </w:tc>
        <w:tc>
          <w:tcPr>
            <w:tcW w:w="960" w:type="dxa"/>
          </w:tcPr>
          <w:p w14:paraId="6B60E197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7EBB5C8E" w14:textId="77777777" w:rsidR="0076675A" w:rsidRDefault="00BB2D1F">
            <w:r>
              <w:t>99.9985</w:t>
            </w:r>
          </w:p>
        </w:tc>
        <w:tc>
          <w:tcPr>
            <w:tcW w:w="960" w:type="dxa"/>
          </w:tcPr>
          <w:p w14:paraId="74DAB9C8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061613CA" w14:textId="77777777" w:rsidR="0076675A" w:rsidRDefault="00BB2D1F">
            <w:r>
              <w:t>Time constant of PT1 filter for fan speed</w:t>
            </w:r>
          </w:p>
        </w:tc>
        <w:tc>
          <w:tcPr>
            <w:tcW w:w="960" w:type="dxa"/>
          </w:tcPr>
          <w:p w14:paraId="1801CFAD" w14:textId="77777777" w:rsidR="0076675A" w:rsidRDefault="0076675A"/>
        </w:tc>
        <w:tc>
          <w:tcPr>
            <w:tcW w:w="960" w:type="dxa"/>
          </w:tcPr>
          <w:p w14:paraId="1888E888" w14:textId="77777777" w:rsidR="0076675A" w:rsidRDefault="00BB2D1F">
            <w:r>
              <w:t>PT_fac</w:t>
            </w:r>
          </w:p>
        </w:tc>
        <w:tc>
          <w:tcPr>
            <w:tcW w:w="960" w:type="dxa"/>
          </w:tcPr>
          <w:p w14:paraId="574D6439" w14:textId="77777777" w:rsidR="0076675A" w:rsidRDefault="00BB2D1F">
            <w:r>
              <w:t>50.0</w:t>
            </w:r>
          </w:p>
        </w:tc>
        <w:tc>
          <w:tcPr>
            <w:tcW w:w="960" w:type="dxa"/>
          </w:tcPr>
          <w:p w14:paraId="4F0ACF19" w14:textId="77777777" w:rsidR="0076675A" w:rsidRDefault="0076675A"/>
        </w:tc>
      </w:tr>
      <w:tr w:rsidR="0076675A" w14:paraId="06C6E2AF" w14:textId="77777777">
        <w:tc>
          <w:tcPr>
            <w:tcW w:w="960" w:type="dxa"/>
          </w:tcPr>
          <w:p w14:paraId="64BD4FE2" w14:textId="77777777" w:rsidR="0076675A" w:rsidRDefault="00BB2D1F">
            <w:r>
              <w:t>Fan_nevaluatedFlt_C</w:t>
            </w:r>
          </w:p>
        </w:tc>
        <w:tc>
          <w:tcPr>
            <w:tcW w:w="960" w:type="dxa"/>
          </w:tcPr>
          <w:p w14:paraId="4DAE8384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3AF846CE" w14:textId="77777777" w:rsidR="0076675A" w:rsidRDefault="00BB2D1F">
            <w:r>
              <w:t>32767.0</w:t>
            </w:r>
          </w:p>
        </w:tc>
        <w:tc>
          <w:tcPr>
            <w:tcW w:w="960" w:type="dxa"/>
          </w:tcPr>
          <w:p w14:paraId="61C11D3B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488B5CD0" w14:textId="77777777" w:rsidR="0076675A" w:rsidRDefault="00BB2D1F">
            <w:r>
              <w:t>function is evaluated</w:t>
            </w:r>
          </w:p>
        </w:tc>
        <w:tc>
          <w:tcPr>
            <w:tcW w:w="960" w:type="dxa"/>
          </w:tcPr>
          <w:p w14:paraId="2574857C" w14:textId="77777777" w:rsidR="0076675A" w:rsidRDefault="0076675A"/>
        </w:tc>
        <w:tc>
          <w:tcPr>
            <w:tcW w:w="960" w:type="dxa"/>
          </w:tcPr>
          <w:p w14:paraId="0231AB6F" w14:textId="77777777" w:rsidR="0076675A" w:rsidRDefault="00BB2D1F">
            <w:r>
              <w:t>FanSpd_rpm</w:t>
            </w:r>
          </w:p>
        </w:tc>
        <w:tc>
          <w:tcPr>
            <w:tcW w:w="960" w:type="dxa"/>
          </w:tcPr>
          <w:p w14:paraId="468A7C71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49D4E0F5" w14:textId="77777777" w:rsidR="0076675A" w:rsidRDefault="00BB2D1F">
            <w:r>
              <w:t>rpm</w:t>
            </w:r>
          </w:p>
        </w:tc>
      </w:tr>
      <w:tr w:rsidR="0076675A" w14:paraId="72306557" w14:textId="77777777">
        <w:tc>
          <w:tcPr>
            <w:tcW w:w="960" w:type="dxa"/>
          </w:tcPr>
          <w:p w14:paraId="16F31896" w14:textId="77777777" w:rsidR="0076675A" w:rsidRDefault="00BB2D1F">
            <w:r>
              <w:t>Fan_nMax_CUR</w:t>
            </w:r>
          </w:p>
        </w:tc>
        <w:tc>
          <w:tcPr>
            <w:tcW w:w="960" w:type="dxa"/>
          </w:tcPr>
          <w:p w14:paraId="0702F123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16E97980" w14:textId="77777777" w:rsidR="0076675A" w:rsidRDefault="00BB2D1F">
            <w:r>
              <w:t>32767.0</w:t>
            </w:r>
          </w:p>
        </w:tc>
        <w:tc>
          <w:tcPr>
            <w:tcW w:w="960" w:type="dxa"/>
          </w:tcPr>
          <w:p w14:paraId="15E6D64E" w14:textId="77777777" w:rsidR="0076675A" w:rsidRDefault="00BB2D1F">
            <w:r>
              <w:t>25.0</w:t>
            </w:r>
          </w:p>
        </w:tc>
        <w:tc>
          <w:tcPr>
            <w:tcW w:w="960" w:type="dxa"/>
          </w:tcPr>
          <w:p w14:paraId="53B827A8" w14:textId="77777777" w:rsidR="0076675A" w:rsidRDefault="00BB2D1F">
            <w:r>
              <w:t>engine speed look up table obtain fan speed max</w:t>
            </w:r>
          </w:p>
        </w:tc>
        <w:tc>
          <w:tcPr>
            <w:tcW w:w="960" w:type="dxa"/>
          </w:tcPr>
          <w:p w14:paraId="5AD63025" w14:textId="77777777" w:rsidR="0076675A" w:rsidRDefault="0076675A"/>
        </w:tc>
        <w:tc>
          <w:tcPr>
            <w:tcW w:w="960" w:type="dxa"/>
          </w:tcPr>
          <w:p w14:paraId="6601ECA8" w14:textId="77777777" w:rsidR="0076675A" w:rsidRDefault="00BB2D1F">
            <w:r>
              <w:t>FanSpd_rpm</w:t>
            </w:r>
          </w:p>
        </w:tc>
        <w:tc>
          <w:tcPr>
            <w:tcW w:w="960" w:type="dxa"/>
          </w:tcPr>
          <w:p w14:paraId="72E0D47A" w14:textId="77777777" w:rsidR="0076675A" w:rsidRDefault="00BB2D1F">
            <w:r>
              <w:t xml:space="preserve">[0 6 12 16 20 24 28 32 36 40 44 48 52 56 60 64 68 72 76 80 84 88 92 96 </w:t>
            </w:r>
            <w:r>
              <w:t>100]</w:t>
            </w:r>
          </w:p>
        </w:tc>
        <w:tc>
          <w:tcPr>
            <w:tcW w:w="960" w:type="dxa"/>
          </w:tcPr>
          <w:p w14:paraId="3644384B" w14:textId="77777777" w:rsidR="0076675A" w:rsidRDefault="00BB2D1F">
            <w:r>
              <w:t>rpm</w:t>
            </w:r>
          </w:p>
        </w:tc>
      </w:tr>
      <w:tr w:rsidR="0076675A" w14:paraId="763BDA43" w14:textId="77777777">
        <w:tc>
          <w:tcPr>
            <w:tcW w:w="960" w:type="dxa"/>
          </w:tcPr>
          <w:p w14:paraId="45ACC17A" w14:textId="77777777" w:rsidR="0076675A" w:rsidRDefault="00BB2D1F">
            <w:r>
              <w:t>Fan_nMax_CURX</w:t>
            </w:r>
          </w:p>
        </w:tc>
        <w:tc>
          <w:tcPr>
            <w:tcW w:w="960" w:type="dxa"/>
          </w:tcPr>
          <w:p w14:paraId="0F873D5D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5249DCAB" w14:textId="77777777" w:rsidR="0076675A" w:rsidRDefault="00BB2D1F">
            <w:r>
              <w:t>3000.0</w:t>
            </w:r>
          </w:p>
        </w:tc>
        <w:tc>
          <w:tcPr>
            <w:tcW w:w="960" w:type="dxa"/>
          </w:tcPr>
          <w:p w14:paraId="76A37BB0" w14:textId="77777777" w:rsidR="0076675A" w:rsidRDefault="00BB2D1F">
            <w:r>
              <w:t>25.0</w:t>
            </w:r>
          </w:p>
        </w:tc>
        <w:tc>
          <w:tcPr>
            <w:tcW w:w="960" w:type="dxa"/>
          </w:tcPr>
          <w:p w14:paraId="78CCFA88" w14:textId="77777777" w:rsidR="0076675A" w:rsidRDefault="00BB2D1F">
            <w:r>
              <w:t>engine speed input mp to mmax fan speed</w:t>
            </w:r>
          </w:p>
        </w:tc>
        <w:tc>
          <w:tcPr>
            <w:tcW w:w="960" w:type="dxa"/>
          </w:tcPr>
          <w:p w14:paraId="6AB42D50" w14:textId="77777777" w:rsidR="0076675A" w:rsidRDefault="0076675A"/>
        </w:tc>
        <w:tc>
          <w:tcPr>
            <w:tcW w:w="960" w:type="dxa"/>
          </w:tcPr>
          <w:p w14:paraId="1D3B4449" w14:textId="77777777" w:rsidR="0076675A" w:rsidRDefault="00BB2D1F">
            <w:r>
              <w:t>EngSpeed_rpm</w:t>
            </w:r>
          </w:p>
        </w:tc>
        <w:tc>
          <w:tcPr>
            <w:tcW w:w="960" w:type="dxa"/>
          </w:tcPr>
          <w:p w14:paraId="05B75F6B" w14:textId="77777777" w:rsidR="0076675A" w:rsidRDefault="00BB2D1F">
            <w:r>
              <w:t>[0 6 12 16 20 24 28 32 36 40 44 48 52 56 60 64 68 72 76 80 84 88 92 96 100]</w:t>
            </w:r>
          </w:p>
        </w:tc>
        <w:tc>
          <w:tcPr>
            <w:tcW w:w="960" w:type="dxa"/>
          </w:tcPr>
          <w:p w14:paraId="66D43681" w14:textId="77777777" w:rsidR="0076675A" w:rsidRDefault="00BB2D1F">
            <w:r>
              <w:t>rpm</w:t>
            </w:r>
          </w:p>
        </w:tc>
      </w:tr>
      <w:tr w:rsidR="0076675A" w14:paraId="70139D7F" w14:textId="77777777">
        <w:tc>
          <w:tcPr>
            <w:tcW w:w="960" w:type="dxa"/>
          </w:tcPr>
          <w:p w14:paraId="71312FA7" w14:textId="77777777" w:rsidR="0076675A" w:rsidRDefault="00BB2D1F">
            <w:r>
              <w:t>Fan_nMin_CUR</w:t>
            </w:r>
          </w:p>
        </w:tc>
        <w:tc>
          <w:tcPr>
            <w:tcW w:w="960" w:type="dxa"/>
          </w:tcPr>
          <w:p w14:paraId="06FE087E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5A986FC3" w14:textId="77777777" w:rsidR="0076675A" w:rsidRDefault="00BB2D1F">
            <w:r>
              <w:t>32767.0</w:t>
            </w:r>
          </w:p>
        </w:tc>
        <w:tc>
          <w:tcPr>
            <w:tcW w:w="960" w:type="dxa"/>
          </w:tcPr>
          <w:p w14:paraId="25046934" w14:textId="77777777" w:rsidR="0076675A" w:rsidRDefault="00BB2D1F">
            <w:r>
              <w:t>25.0</w:t>
            </w:r>
          </w:p>
        </w:tc>
        <w:tc>
          <w:tcPr>
            <w:tcW w:w="960" w:type="dxa"/>
          </w:tcPr>
          <w:p w14:paraId="3544AFCE" w14:textId="77777777" w:rsidR="0076675A" w:rsidRDefault="00BB2D1F">
            <w:r>
              <w:t>engine speed look up table obtain fan speed min</w:t>
            </w:r>
          </w:p>
        </w:tc>
        <w:tc>
          <w:tcPr>
            <w:tcW w:w="960" w:type="dxa"/>
          </w:tcPr>
          <w:p w14:paraId="2719495B" w14:textId="77777777" w:rsidR="0076675A" w:rsidRDefault="0076675A"/>
        </w:tc>
        <w:tc>
          <w:tcPr>
            <w:tcW w:w="960" w:type="dxa"/>
          </w:tcPr>
          <w:p w14:paraId="101FE188" w14:textId="77777777" w:rsidR="0076675A" w:rsidRDefault="00BB2D1F">
            <w:r>
              <w:t>FanSpd_rpm</w:t>
            </w:r>
          </w:p>
        </w:tc>
        <w:tc>
          <w:tcPr>
            <w:tcW w:w="960" w:type="dxa"/>
          </w:tcPr>
          <w:p w14:paraId="321BDE19" w14:textId="77777777" w:rsidR="0076675A" w:rsidRDefault="00BB2D1F">
            <w:r>
              <w:t>[0 6 12 16 20 24 28 32 36 40 44 48 52 56 60 64 68 72 76 80 84 88 92 96 100]</w:t>
            </w:r>
          </w:p>
        </w:tc>
        <w:tc>
          <w:tcPr>
            <w:tcW w:w="960" w:type="dxa"/>
          </w:tcPr>
          <w:p w14:paraId="722427B1" w14:textId="77777777" w:rsidR="0076675A" w:rsidRDefault="00BB2D1F">
            <w:r>
              <w:t>rpm</w:t>
            </w:r>
          </w:p>
        </w:tc>
      </w:tr>
      <w:tr w:rsidR="0076675A" w14:paraId="5AE7ED2E" w14:textId="77777777">
        <w:tc>
          <w:tcPr>
            <w:tcW w:w="960" w:type="dxa"/>
          </w:tcPr>
          <w:p w14:paraId="3B8DF611" w14:textId="77777777" w:rsidR="0076675A" w:rsidRDefault="00BB2D1F">
            <w:r>
              <w:lastRenderedPageBreak/>
              <w:t>Fan_nMin_CURX</w:t>
            </w:r>
          </w:p>
        </w:tc>
        <w:tc>
          <w:tcPr>
            <w:tcW w:w="960" w:type="dxa"/>
          </w:tcPr>
          <w:p w14:paraId="5025B76D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51FAB4DA" w14:textId="77777777" w:rsidR="0076675A" w:rsidRDefault="00BB2D1F">
            <w:r>
              <w:t>3000.0</w:t>
            </w:r>
          </w:p>
        </w:tc>
        <w:tc>
          <w:tcPr>
            <w:tcW w:w="960" w:type="dxa"/>
          </w:tcPr>
          <w:p w14:paraId="19F8EA63" w14:textId="77777777" w:rsidR="0076675A" w:rsidRDefault="00BB2D1F">
            <w:r>
              <w:t>25.0</w:t>
            </w:r>
          </w:p>
        </w:tc>
        <w:tc>
          <w:tcPr>
            <w:tcW w:w="960" w:type="dxa"/>
          </w:tcPr>
          <w:p w14:paraId="7D448D9C" w14:textId="77777777" w:rsidR="0076675A" w:rsidRDefault="00BB2D1F">
            <w:r>
              <w:t>engine speed input mp to min fan speed</w:t>
            </w:r>
          </w:p>
        </w:tc>
        <w:tc>
          <w:tcPr>
            <w:tcW w:w="960" w:type="dxa"/>
          </w:tcPr>
          <w:p w14:paraId="49F99BF9" w14:textId="77777777" w:rsidR="0076675A" w:rsidRDefault="0076675A"/>
        </w:tc>
        <w:tc>
          <w:tcPr>
            <w:tcW w:w="960" w:type="dxa"/>
          </w:tcPr>
          <w:p w14:paraId="07E17481" w14:textId="77777777" w:rsidR="0076675A" w:rsidRDefault="00BB2D1F">
            <w:r>
              <w:t>EngSpeed_rpm</w:t>
            </w:r>
          </w:p>
        </w:tc>
        <w:tc>
          <w:tcPr>
            <w:tcW w:w="960" w:type="dxa"/>
          </w:tcPr>
          <w:p w14:paraId="6F3F328E" w14:textId="77777777" w:rsidR="0076675A" w:rsidRDefault="00BB2D1F">
            <w:r>
              <w:t>[0 6 12 16 20 24 28 32 36 40 44 48 52 56 60 64 68 72 76 80 84 88 92 96 100]</w:t>
            </w:r>
          </w:p>
        </w:tc>
        <w:tc>
          <w:tcPr>
            <w:tcW w:w="960" w:type="dxa"/>
          </w:tcPr>
          <w:p w14:paraId="66836C8B" w14:textId="77777777" w:rsidR="0076675A" w:rsidRDefault="00BB2D1F">
            <w:r>
              <w:t>rpm</w:t>
            </w:r>
          </w:p>
        </w:tc>
      </w:tr>
      <w:tr w:rsidR="0076675A" w14:paraId="00478341" w14:textId="77777777">
        <w:tc>
          <w:tcPr>
            <w:tcW w:w="960" w:type="dxa"/>
          </w:tcPr>
          <w:p w14:paraId="0E82F201" w14:textId="77777777" w:rsidR="0076675A" w:rsidRDefault="00BB2D1F">
            <w:r>
              <w:t>FanSpd_PWMINtimeroverflow_C</w:t>
            </w:r>
          </w:p>
        </w:tc>
        <w:tc>
          <w:tcPr>
            <w:tcW w:w="960" w:type="dxa"/>
          </w:tcPr>
          <w:p w14:paraId="508AC03E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75FDE6FB" w14:textId="77777777" w:rsidR="0076675A" w:rsidRDefault="00BB2D1F">
            <w:r>
              <w:t>1.0</w:t>
            </w:r>
          </w:p>
        </w:tc>
        <w:tc>
          <w:tcPr>
            <w:tcW w:w="960" w:type="dxa"/>
          </w:tcPr>
          <w:p w14:paraId="289330EF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31C8FD25" w14:textId="77777777" w:rsidR="0076675A" w:rsidRDefault="00BB2D1F">
            <w:r>
              <w:t>If the PWMIN_timer_overflow used calibrated to 1</w:t>
            </w:r>
          </w:p>
        </w:tc>
        <w:tc>
          <w:tcPr>
            <w:tcW w:w="960" w:type="dxa"/>
          </w:tcPr>
          <w:p w14:paraId="06A43063" w14:textId="77777777" w:rsidR="0076675A" w:rsidRDefault="0076675A"/>
        </w:tc>
        <w:tc>
          <w:tcPr>
            <w:tcW w:w="960" w:type="dxa"/>
          </w:tcPr>
          <w:p w14:paraId="63E1056D" w14:textId="77777777" w:rsidR="0076675A" w:rsidRDefault="00BB2D1F">
            <w:r>
              <w:t>boolean</w:t>
            </w:r>
          </w:p>
        </w:tc>
        <w:tc>
          <w:tcPr>
            <w:tcW w:w="960" w:type="dxa"/>
          </w:tcPr>
          <w:p w14:paraId="4A9A2108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15F2021B" w14:textId="77777777" w:rsidR="0076675A" w:rsidRDefault="0076675A"/>
        </w:tc>
      </w:tr>
      <w:tr w:rsidR="0076675A" w14:paraId="2DDB43D5" w14:textId="77777777">
        <w:tc>
          <w:tcPr>
            <w:tcW w:w="960" w:type="dxa"/>
          </w:tcPr>
          <w:p w14:paraId="528305FD" w14:textId="77777777" w:rsidR="0076675A" w:rsidRDefault="00BB2D1F">
            <w:r>
              <w:t>Fan_bswitchMonOn_C</w:t>
            </w:r>
          </w:p>
        </w:tc>
        <w:tc>
          <w:tcPr>
            <w:tcW w:w="960" w:type="dxa"/>
          </w:tcPr>
          <w:p w14:paraId="0789AFA7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48245B61" w14:textId="77777777" w:rsidR="0076675A" w:rsidRDefault="00BB2D1F">
            <w:r>
              <w:t>1.0</w:t>
            </w:r>
          </w:p>
        </w:tc>
        <w:tc>
          <w:tcPr>
            <w:tcW w:w="960" w:type="dxa"/>
          </w:tcPr>
          <w:p w14:paraId="35D27D8B" w14:textId="77777777" w:rsidR="0076675A" w:rsidRDefault="00BB2D1F">
            <w:r>
              <w:t>-1.0</w:t>
            </w:r>
          </w:p>
        </w:tc>
        <w:tc>
          <w:tcPr>
            <w:tcW w:w="960" w:type="dxa"/>
          </w:tcPr>
          <w:p w14:paraId="67270726" w14:textId="77777777" w:rsidR="0076675A" w:rsidRDefault="00BB2D1F">
            <w:r>
              <w:t xml:space="preserve"> DINH_stFId.FId_FanSpdMonOn Under influence Fan speed</w:t>
            </w:r>
          </w:p>
        </w:tc>
        <w:tc>
          <w:tcPr>
            <w:tcW w:w="960" w:type="dxa"/>
          </w:tcPr>
          <w:p w14:paraId="5F4A2BD9" w14:textId="77777777" w:rsidR="0076675A" w:rsidRDefault="0076675A"/>
        </w:tc>
        <w:tc>
          <w:tcPr>
            <w:tcW w:w="960" w:type="dxa"/>
          </w:tcPr>
          <w:p w14:paraId="3B810504" w14:textId="77777777" w:rsidR="0076675A" w:rsidRDefault="00BB2D1F">
            <w:r>
              <w:t>boolean</w:t>
            </w:r>
          </w:p>
        </w:tc>
        <w:tc>
          <w:tcPr>
            <w:tcW w:w="960" w:type="dxa"/>
          </w:tcPr>
          <w:p w14:paraId="5FAA347B" w14:textId="77777777" w:rsidR="0076675A" w:rsidRDefault="00BB2D1F">
            <w:r>
              <w:t>0.0</w:t>
            </w:r>
          </w:p>
        </w:tc>
        <w:tc>
          <w:tcPr>
            <w:tcW w:w="960" w:type="dxa"/>
          </w:tcPr>
          <w:p w14:paraId="1FAC3E35" w14:textId="77777777" w:rsidR="0076675A" w:rsidRDefault="0076675A"/>
        </w:tc>
      </w:tr>
    </w:tbl>
    <w:p w14:paraId="4FC60E48" w14:textId="77777777" w:rsidR="0076675A" w:rsidRDefault="00BB2D1F">
      <w:pPr>
        <w:pStyle w:val="aff9"/>
        <w:spacing w:line="250" w:lineRule="exact"/>
      </w:pPr>
      <w:r>
        <w:br/>
        <w:t xml:space="preserve">Table. </w:t>
      </w:r>
      <w:r>
        <w:t>系统常量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76675A" w14:paraId="1922F9AD" w14:textId="77777777">
        <w:tc>
          <w:tcPr>
            <w:tcW w:w="1440" w:type="dxa"/>
          </w:tcPr>
          <w:p w14:paraId="7C1EBA11" w14:textId="77777777" w:rsidR="0076675A" w:rsidRDefault="00BB2D1F">
            <w:r>
              <w:t>Name</w:t>
            </w:r>
          </w:p>
        </w:tc>
        <w:tc>
          <w:tcPr>
            <w:tcW w:w="1440" w:type="dxa"/>
          </w:tcPr>
          <w:p w14:paraId="41D51D2E" w14:textId="77777777" w:rsidR="0076675A" w:rsidRDefault="00BB2D1F">
            <w:r>
              <w:t>Value</w:t>
            </w:r>
          </w:p>
        </w:tc>
        <w:tc>
          <w:tcPr>
            <w:tcW w:w="1440" w:type="dxa"/>
          </w:tcPr>
          <w:p w14:paraId="27CD430E" w14:textId="77777777" w:rsidR="0076675A" w:rsidRDefault="00BB2D1F">
            <w:r>
              <w:t>Description</w:t>
            </w:r>
          </w:p>
        </w:tc>
        <w:tc>
          <w:tcPr>
            <w:tcW w:w="1440" w:type="dxa"/>
          </w:tcPr>
          <w:p w14:paraId="089245A8" w14:textId="77777777" w:rsidR="0076675A" w:rsidRDefault="00BB2D1F">
            <w:r>
              <w:t>Object Class</w:t>
            </w:r>
          </w:p>
        </w:tc>
        <w:tc>
          <w:tcPr>
            <w:tcW w:w="1440" w:type="dxa"/>
          </w:tcPr>
          <w:p w14:paraId="6E870223" w14:textId="77777777" w:rsidR="0076675A" w:rsidRDefault="00BB2D1F">
            <w:r>
              <w:t>Typedef</w:t>
            </w:r>
          </w:p>
        </w:tc>
        <w:tc>
          <w:tcPr>
            <w:tcW w:w="1440" w:type="dxa"/>
          </w:tcPr>
          <w:p w14:paraId="4C69FD30" w14:textId="77777777" w:rsidR="0076675A" w:rsidRDefault="00BB2D1F">
            <w:r>
              <w:t>Unit</w:t>
            </w:r>
          </w:p>
        </w:tc>
      </w:tr>
    </w:tbl>
    <w:p w14:paraId="6DD11027" w14:textId="77777777" w:rsidR="00BB2D1F" w:rsidRDefault="00BB2D1F"/>
    <w:sectPr w:rsidR="00BB2D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77D"/>
    <w:rsid w:val="0029639D"/>
    <w:rsid w:val="00326F90"/>
    <w:rsid w:val="004E7715"/>
    <w:rsid w:val="00560249"/>
    <w:rsid w:val="0076675A"/>
    <w:rsid w:val="00AA1D8D"/>
    <w:rsid w:val="00B47730"/>
    <w:rsid w:val="00BB2D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D05BA"/>
  <w14:defaultImageDpi w14:val="300"/>
  <w15:docId w15:val="{002173ED-E5BA-4DC6-9921-AE2DFE2C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ff9">
    <w:name w:val="国方正文格式"/>
    <w:rPr>
      <w:rFonts w:ascii="Times New Roman" w:eastAsia="宋体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2DDEC8-BD57-4D10-AA43-FC7EEF5A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辛昌然</cp:lastModifiedBy>
  <cp:revision>3</cp:revision>
  <dcterms:created xsi:type="dcterms:W3CDTF">2013-12-23T23:15:00Z</dcterms:created>
  <dcterms:modified xsi:type="dcterms:W3CDTF">2019-12-26T06:52:00Z</dcterms:modified>
  <cp:category/>
</cp:coreProperties>
</file>