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0D9C" w14:textId="77777777" w:rsidR="00616693" w:rsidRDefault="008214BF">
      <w:pPr>
        <w:pStyle w:val="aa"/>
        <w:spacing w:before="100" w:after="100" w:line="250" w:lineRule="exact"/>
      </w:pPr>
      <w:r>
        <w:rPr>
          <w:rFonts w:ascii="Times New Roman" w:eastAsia="宋体" w:hAnsi="Times New Roman"/>
          <w:b/>
          <w:sz w:val="20"/>
        </w:rPr>
        <w:t>FanSpd_DD</w:t>
      </w:r>
    </w:p>
    <w:p w14:paraId="4EC9C7AD" w14:textId="77777777" w:rsidR="00616693" w:rsidRDefault="008214BF">
      <w:pPr>
        <w:pStyle w:val="2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</w:t>
      </w:r>
      <w:r>
        <w:rPr>
          <w:rFonts w:ascii="Times New Roman" w:eastAsia="宋体" w:hAnsi="Times New Roman"/>
          <w:b w:val="0"/>
          <w:sz w:val="20"/>
        </w:rPr>
        <w:t>基本信息</w:t>
      </w:r>
    </w:p>
    <w:p w14:paraId="2DFE25EB" w14:textId="77777777" w:rsidR="00616693" w:rsidRDefault="008214BF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1.1.</w:t>
      </w:r>
      <w:r>
        <w:rPr>
          <w:rFonts w:ascii="Times New Roman" w:eastAsia="宋体" w:hAnsi="Times New Roman"/>
          <w:b w:val="0"/>
          <w:sz w:val="20"/>
        </w:rPr>
        <w:t>目的</w:t>
      </w:r>
    </w:p>
    <w:p w14:paraId="0A017BB2" w14:textId="0BC510E0" w:rsidR="00616693" w:rsidRDefault="008F6A65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利用风扇转速传感器脉冲和脉冲间隔时间计算冷却风扇转速。</w:t>
      </w:r>
    </w:p>
    <w:p w14:paraId="75F30E8A" w14:textId="77777777" w:rsidR="00616693" w:rsidRDefault="008214BF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1.2.</w:t>
      </w:r>
      <w:r>
        <w:rPr>
          <w:rFonts w:ascii="Times New Roman" w:eastAsia="宋体" w:hAnsi="Times New Roman"/>
          <w:b w:val="0"/>
          <w:sz w:val="20"/>
        </w:rPr>
        <w:t>参考</w:t>
      </w:r>
    </w:p>
    <w:p w14:paraId="535DB5A6" w14:textId="77777777" w:rsidR="008F6A65" w:rsidRDefault="008F6A65" w:rsidP="008F6A65">
      <w:pPr>
        <w:pStyle w:val="aff9"/>
        <w:spacing w:line="250" w:lineRule="exact"/>
        <w:ind w:firstLine="400"/>
        <w:rPr>
          <w:lang w:eastAsia="zh-CN"/>
        </w:rPr>
      </w:pPr>
      <w:r w:rsidRPr="00925A6E">
        <w:rPr>
          <w:lang w:eastAsia="zh-CN"/>
        </w:rPr>
        <w:t>FanCtl_Spd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Fans_ClgDem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Fans_trq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Fan_VD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FanSpd_VD</w:t>
      </w:r>
      <w:r>
        <w:rPr>
          <w:rFonts w:hint="eastAsia"/>
          <w:lang w:eastAsia="zh-CN"/>
        </w:rPr>
        <w:t>。</w:t>
      </w:r>
    </w:p>
    <w:p w14:paraId="7181B529" w14:textId="77777777" w:rsidR="00616693" w:rsidRDefault="008214BF">
      <w:pPr>
        <w:pStyle w:val="2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</w:t>
      </w:r>
      <w:r>
        <w:rPr>
          <w:rFonts w:ascii="Times New Roman" w:eastAsia="宋体" w:hAnsi="Times New Roman"/>
          <w:b w:val="0"/>
          <w:sz w:val="20"/>
        </w:rPr>
        <w:t>功能描述</w:t>
      </w:r>
    </w:p>
    <w:p w14:paraId="180FE56D" w14:textId="77777777" w:rsidR="00616693" w:rsidRDefault="008214BF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2.1.Top level overview</w:t>
      </w:r>
    </w:p>
    <w:p w14:paraId="34E14012" w14:textId="77777777" w:rsidR="00616693" w:rsidRDefault="008214BF">
      <w:r>
        <w:rPr>
          <w:noProof/>
        </w:rPr>
        <w:drawing>
          <wp:inline distT="0" distB="0" distL="0" distR="0" wp14:anchorId="01B16BAB" wp14:editId="0E7C2C75">
            <wp:extent cx="5486400" cy="1707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440B" w14:textId="77777777" w:rsidR="00616693" w:rsidRDefault="008214BF">
      <w:pPr>
        <w:pStyle w:val="4"/>
        <w:spacing w:before="100" w:after="100" w:line="250" w:lineRule="exact"/>
      </w:pPr>
      <w:r>
        <w:rPr>
          <w:rFonts w:ascii="Times New Roman" w:eastAsia="宋体" w:hAnsi="Times New Roman"/>
          <w:b w:val="0"/>
          <w:i w:val="0"/>
          <w:sz w:val="20"/>
        </w:rPr>
        <w:t>2.1.1.FanSpd_DD</w:t>
      </w:r>
    </w:p>
    <w:p w14:paraId="1D744632" w14:textId="77777777" w:rsidR="00616693" w:rsidRDefault="008214BF">
      <w:r>
        <w:rPr>
          <w:noProof/>
        </w:rPr>
        <w:drawing>
          <wp:inline distT="0" distB="0" distL="0" distR="0" wp14:anchorId="4CC233DC" wp14:editId="514C67F8">
            <wp:extent cx="5486400" cy="1662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F985" w14:textId="2DF9DEFA" w:rsidR="008F6A65" w:rsidRDefault="008F6A65">
      <w:pPr>
        <w:pStyle w:val="aff9"/>
        <w:spacing w:line="250" w:lineRule="exact"/>
      </w:pPr>
      <w:r w:rsidRPr="008F6A65">
        <w:t>Fan_bSwtPrs</w:t>
      </w:r>
      <w:r>
        <w:rPr>
          <w:rFonts w:hint="eastAsia"/>
          <w:lang w:eastAsia="zh-CN"/>
        </w:rPr>
        <w:t>表示有无转速传感器，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无，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有。</w:t>
      </w:r>
      <w:bookmarkStart w:id="0" w:name="_GoBack"/>
      <w:bookmarkEnd w:id="0"/>
    </w:p>
    <w:p w14:paraId="2463951D" w14:textId="5DF5C59D" w:rsidR="00616693" w:rsidRDefault="008214BF">
      <w:pPr>
        <w:pStyle w:val="aff9"/>
        <w:spacing w:line="250" w:lineRule="exact"/>
      </w:pPr>
      <w:r>
        <w:br/>
        <w:t xml:space="preserve">Table. </w:t>
      </w:r>
      <w:r>
        <w:t>输入信号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928"/>
        <w:gridCol w:w="903"/>
        <w:gridCol w:w="976"/>
        <w:gridCol w:w="959"/>
        <w:gridCol w:w="1150"/>
        <w:gridCol w:w="970"/>
        <w:gridCol w:w="1059"/>
        <w:gridCol w:w="911"/>
      </w:tblGrid>
      <w:tr w:rsidR="00616693" w14:paraId="4CB9E603" w14:textId="77777777">
        <w:tc>
          <w:tcPr>
            <w:tcW w:w="1080" w:type="dxa"/>
          </w:tcPr>
          <w:p w14:paraId="1B5C3076" w14:textId="77777777" w:rsidR="00616693" w:rsidRDefault="008214BF">
            <w:r>
              <w:t>Name</w:t>
            </w:r>
          </w:p>
        </w:tc>
        <w:tc>
          <w:tcPr>
            <w:tcW w:w="1080" w:type="dxa"/>
          </w:tcPr>
          <w:p w14:paraId="3ABBD7D0" w14:textId="77777777" w:rsidR="00616693" w:rsidRDefault="008214BF">
            <w:r>
              <w:t>Min</w:t>
            </w:r>
          </w:p>
        </w:tc>
        <w:tc>
          <w:tcPr>
            <w:tcW w:w="1080" w:type="dxa"/>
          </w:tcPr>
          <w:p w14:paraId="53532233" w14:textId="77777777" w:rsidR="00616693" w:rsidRDefault="008214BF">
            <w:r>
              <w:t>Max</w:t>
            </w:r>
          </w:p>
        </w:tc>
        <w:tc>
          <w:tcPr>
            <w:tcW w:w="1080" w:type="dxa"/>
          </w:tcPr>
          <w:p w14:paraId="3753DDFD" w14:textId="77777777" w:rsidR="00616693" w:rsidRDefault="008214BF">
            <w:r>
              <w:t>Width</w:t>
            </w:r>
          </w:p>
        </w:tc>
        <w:tc>
          <w:tcPr>
            <w:tcW w:w="1080" w:type="dxa"/>
          </w:tcPr>
          <w:p w14:paraId="2777F61F" w14:textId="77777777" w:rsidR="00616693" w:rsidRDefault="008214BF">
            <w:r>
              <w:t>Description</w:t>
            </w:r>
          </w:p>
        </w:tc>
        <w:tc>
          <w:tcPr>
            <w:tcW w:w="1080" w:type="dxa"/>
          </w:tcPr>
          <w:p w14:paraId="4029DA7B" w14:textId="77777777" w:rsidR="00616693" w:rsidRDefault="008214BF">
            <w:r>
              <w:t>Object Class</w:t>
            </w:r>
          </w:p>
        </w:tc>
        <w:tc>
          <w:tcPr>
            <w:tcW w:w="1080" w:type="dxa"/>
          </w:tcPr>
          <w:p w14:paraId="20AF64A5" w14:textId="77777777" w:rsidR="00616693" w:rsidRDefault="008214BF">
            <w:r>
              <w:t>Typedef</w:t>
            </w:r>
          </w:p>
        </w:tc>
        <w:tc>
          <w:tcPr>
            <w:tcW w:w="1080" w:type="dxa"/>
          </w:tcPr>
          <w:p w14:paraId="03B4DE1E" w14:textId="77777777" w:rsidR="00616693" w:rsidRDefault="008214BF">
            <w:r>
              <w:t>Unit</w:t>
            </w:r>
          </w:p>
        </w:tc>
      </w:tr>
      <w:tr w:rsidR="00616693" w14:paraId="0724401D" w14:textId="77777777">
        <w:tc>
          <w:tcPr>
            <w:tcW w:w="1080" w:type="dxa"/>
          </w:tcPr>
          <w:p w14:paraId="12B9D503" w14:textId="77777777" w:rsidR="00616693" w:rsidRDefault="008214BF">
            <w:r>
              <w:t>Fan_tiSpdSigPer_mp</w:t>
            </w:r>
          </w:p>
        </w:tc>
        <w:tc>
          <w:tcPr>
            <w:tcW w:w="1080" w:type="dxa"/>
          </w:tcPr>
          <w:p w14:paraId="7E2D9859" w14:textId="77777777" w:rsidR="00616693" w:rsidRDefault="008214BF">
            <w:r>
              <w:t>0.0</w:t>
            </w:r>
          </w:p>
        </w:tc>
        <w:tc>
          <w:tcPr>
            <w:tcW w:w="1080" w:type="dxa"/>
          </w:tcPr>
          <w:p w14:paraId="363A7A61" w14:textId="77777777" w:rsidR="00616693" w:rsidRDefault="008214BF">
            <w:r>
              <w:t>6553.0</w:t>
            </w:r>
          </w:p>
        </w:tc>
        <w:tc>
          <w:tcPr>
            <w:tcW w:w="1080" w:type="dxa"/>
          </w:tcPr>
          <w:p w14:paraId="7C75B260" w14:textId="77777777" w:rsidR="00616693" w:rsidRDefault="008214BF">
            <w:r>
              <w:t>-1.0</w:t>
            </w:r>
          </w:p>
        </w:tc>
        <w:tc>
          <w:tcPr>
            <w:tcW w:w="1080" w:type="dxa"/>
          </w:tcPr>
          <w:p w14:paraId="4A491698" w14:textId="77777777" w:rsidR="00616693" w:rsidRDefault="00616693"/>
        </w:tc>
        <w:tc>
          <w:tcPr>
            <w:tcW w:w="1080" w:type="dxa"/>
          </w:tcPr>
          <w:p w14:paraId="70F499A9" w14:textId="77777777" w:rsidR="00616693" w:rsidRDefault="00616693"/>
        </w:tc>
        <w:tc>
          <w:tcPr>
            <w:tcW w:w="1080" w:type="dxa"/>
          </w:tcPr>
          <w:p w14:paraId="72B7DD6E" w14:textId="77777777" w:rsidR="00616693" w:rsidRDefault="008214BF">
            <w:r>
              <w:t>Period_us</w:t>
            </w:r>
          </w:p>
        </w:tc>
        <w:tc>
          <w:tcPr>
            <w:tcW w:w="1080" w:type="dxa"/>
          </w:tcPr>
          <w:p w14:paraId="12B6BAAD" w14:textId="77777777" w:rsidR="00616693" w:rsidRDefault="008214BF">
            <w:r>
              <w:t>us</w:t>
            </w:r>
          </w:p>
        </w:tc>
      </w:tr>
    </w:tbl>
    <w:p w14:paraId="14BC5408" w14:textId="77777777" w:rsidR="00616693" w:rsidRDefault="008214BF">
      <w:pPr>
        <w:pStyle w:val="aff9"/>
        <w:spacing w:line="250" w:lineRule="exact"/>
      </w:pPr>
      <w:r>
        <w:br/>
      </w:r>
      <w:r>
        <w:t xml:space="preserve">Table. </w:t>
      </w:r>
      <w:r>
        <w:t>输出信号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83"/>
        <w:gridCol w:w="639"/>
        <w:gridCol w:w="886"/>
        <w:gridCol w:w="769"/>
        <w:gridCol w:w="1283"/>
        <w:gridCol w:w="796"/>
        <w:gridCol w:w="1250"/>
        <w:gridCol w:w="1294"/>
        <w:gridCol w:w="656"/>
      </w:tblGrid>
      <w:tr w:rsidR="00616693" w14:paraId="3E5844E1" w14:textId="77777777">
        <w:tc>
          <w:tcPr>
            <w:tcW w:w="960" w:type="dxa"/>
          </w:tcPr>
          <w:p w14:paraId="17F072ED" w14:textId="77777777" w:rsidR="00616693" w:rsidRDefault="008214BF">
            <w:r>
              <w:t>Name</w:t>
            </w:r>
          </w:p>
        </w:tc>
        <w:tc>
          <w:tcPr>
            <w:tcW w:w="960" w:type="dxa"/>
          </w:tcPr>
          <w:p w14:paraId="7E75B487" w14:textId="77777777" w:rsidR="00616693" w:rsidRDefault="008214BF">
            <w:r>
              <w:t>Min</w:t>
            </w:r>
          </w:p>
        </w:tc>
        <w:tc>
          <w:tcPr>
            <w:tcW w:w="960" w:type="dxa"/>
          </w:tcPr>
          <w:p w14:paraId="049B955C" w14:textId="77777777" w:rsidR="00616693" w:rsidRDefault="008214BF">
            <w:r>
              <w:t>Max</w:t>
            </w:r>
          </w:p>
        </w:tc>
        <w:tc>
          <w:tcPr>
            <w:tcW w:w="960" w:type="dxa"/>
          </w:tcPr>
          <w:p w14:paraId="5FBD96B4" w14:textId="77777777" w:rsidR="00616693" w:rsidRDefault="008214BF">
            <w:r>
              <w:t>Width</w:t>
            </w:r>
          </w:p>
        </w:tc>
        <w:tc>
          <w:tcPr>
            <w:tcW w:w="960" w:type="dxa"/>
          </w:tcPr>
          <w:p w14:paraId="074B5EA5" w14:textId="77777777" w:rsidR="00616693" w:rsidRDefault="008214BF">
            <w:r>
              <w:t>Description</w:t>
            </w:r>
          </w:p>
        </w:tc>
        <w:tc>
          <w:tcPr>
            <w:tcW w:w="960" w:type="dxa"/>
          </w:tcPr>
          <w:p w14:paraId="717A9EF4" w14:textId="77777777" w:rsidR="00616693" w:rsidRDefault="008214BF">
            <w:r>
              <w:t>Object Class</w:t>
            </w:r>
          </w:p>
        </w:tc>
        <w:tc>
          <w:tcPr>
            <w:tcW w:w="960" w:type="dxa"/>
          </w:tcPr>
          <w:p w14:paraId="0830EDA1" w14:textId="77777777" w:rsidR="00616693" w:rsidRDefault="008214BF">
            <w:r>
              <w:t>Typedef</w:t>
            </w:r>
          </w:p>
        </w:tc>
        <w:tc>
          <w:tcPr>
            <w:tcW w:w="960" w:type="dxa"/>
          </w:tcPr>
          <w:p w14:paraId="5818FE0C" w14:textId="77777777" w:rsidR="00616693" w:rsidRDefault="008214BF">
            <w:r>
              <w:t>DefaultValue</w:t>
            </w:r>
          </w:p>
        </w:tc>
        <w:tc>
          <w:tcPr>
            <w:tcW w:w="960" w:type="dxa"/>
          </w:tcPr>
          <w:p w14:paraId="51D6F3EA" w14:textId="77777777" w:rsidR="00616693" w:rsidRDefault="008214BF">
            <w:r>
              <w:t>Unit</w:t>
            </w:r>
          </w:p>
        </w:tc>
      </w:tr>
      <w:tr w:rsidR="00616693" w14:paraId="0B514A4F" w14:textId="77777777">
        <w:tc>
          <w:tcPr>
            <w:tcW w:w="960" w:type="dxa"/>
          </w:tcPr>
          <w:p w14:paraId="5B5742A7" w14:textId="77777777" w:rsidR="00616693" w:rsidRDefault="008214BF">
            <w:r>
              <w:t>Fan_bSwtPrs</w:t>
            </w:r>
          </w:p>
        </w:tc>
        <w:tc>
          <w:tcPr>
            <w:tcW w:w="960" w:type="dxa"/>
          </w:tcPr>
          <w:p w14:paraId="3DA4F57B" w14:textId="77777777" w:rsidR="00616693" w:rsidRDefault="008214BF">
            <w:r>
              <w:t>0.0</w:t>
            </w:r>
          </w:p>
        </w:tc>
        <w:tc>
          <w:tcPr>
            <w:tcW w:w="960" w:type="dxa"/>
          </w:tcPr>
          <w:p w14:paraId="7C6A5056" w14:textId="77777777" w:rsidR="00616693" w:rsidRDefault="008214BF">
            <w:r>
              <w:t>1.0</w:t>
            </w:r>
          </w:p>
        </w:tc>
        <w:tc>
          <w:tcPr>
            <w:tcW w:w="960" w:type="dxa"/>
          </w:tcPr>
          <w:p w14:paraId="1598FF96" w14:textId="77777777" w:rsidR="00616693" w:rsidRDefault="008214BF">
            <w:r>
              <w:t>-1.0</w:t>
            </w:r>
          </w:p>
        </w:tc>
        <w:tc>
          <w:tcPr>
            <w:tcW w:w="960" w:type="dxa"/>
          </w:tcPr>
          <w:p w14:paraId="2991D936" w14:textId="77777777" w:rsidR="00616693" w:rsidRDefault="008214BF">
            <w:r>
              <w:t xml:space="preserve">Fan_bSwtPrs ==0 fan </w:t>
            </w:r>
            <w:r>
              <w:lastRenderedPageBreak/>
              <w:t>sensor is not installed/==1 sensor stalled</w:t>
            </w:r>
          </w:p>
        </w:tc>
        <w:tc>
          <w:tcPr>
            <w:tcW w:w="960" w:type="dxa"/>
          </w:tcPr>
          <w:p w14:paraId="5B46BD8A" w14:textId="77777777" w:rsidR="00616693" w:rsidRDefault="00616693"/>
        </w:tc>
        <w:tc>
          <w:tcPr>
            <w:tcW w:w="960" w:type="dxa"/>
          </w:tcPr>
          <w:p w14:paraId="43E23791" w14:textId="77777777" w:rsidR="00616693" w:rsidRDefault="008214BF">
            <w:r>
              <w:t>boolean</w:t>
            </w:r>
          </w:p>
        </w:tc>
        <w:tc>
          <w:tcPr>
            <w:tcW w:w="960" w:type="dxa"/>
          </w:tcPr>
          <w:p w14:paraId="587A86BF" w14:textId="77777777" w:rsidR="00616693" w:rsidRDefault="008214BF">
            <w:r>
              <w:t>1.0</w:t>
            </w:r>
          </w:p>
        </w:tc>
        <w:tc>
          <w:tcPr>
            <w:tcW w:w="960" w:type="dxa"/>
          </w:tcPr>
          <w:p w14:paraId="6F903BC1" w14:textId="77777777" w:rsidR="00616693" w:rsidRDefault="00616693"/>
        </w:tc>
      </w:tr>
      <w:tr w:rsidR="00616693" w14:paraId="173FB5AB" w14:textId="77777777">
        <w:tc>
          <w:tcPr>
            <w:tcW w:w="960" w:type="dxa"/>
          </w:tcPr>
          <w:p w14:paraId="489C8174" w14:textId="77777777" w:rsidR="00616693" w:rsidRDefault="008214BF">
            <w:r>
              <w:t>Fan_nSens</w:t>
            </w:r>
          </w:p>
        </w:tc>
        <w:tc>
          <w:tcPr>
            <w:tcW w:w="960" w:type="dxa"/>
          </w:tcPr>
          <w:p w14:paraId="371F274B" w14:textId="77777777" w:rsidR="00616693" w:rsidRDefault="008214BF">
            <w:r>
              <w:t>0.0</w:t>
            </w:r>
          </w:p>
        </w:tc>
        <w:tc>
          <w:tcPr>
            <w:tcW w:w="960" w:type="dxa"/>
          </w:tcPr>
          <w:p w14:paraId="41332E28" w14:textId="77777777" w:rsidR="00616693" w:rsidRDefault="008214BF">
            <w:r>
              <w:t>32767.0</w:t>
            </w:r>
          </w:p>
        </w:tc>
        <w:tc>
          <w:tcPr>
            <w:tcW w:w="960" w:type="dxa"/>
          </w:tcPr>
          <w:p w14:paraId="637E7A10" w14:textId="77777777" w:rsidR="00616693" w:rsidRDefault="008214BF">
            <w:r>
              <w:t>-1.0</w:t>
            </w:r>
          </w:p>
        </w:tc>
        <w:tc>
          <w:tcPr>
            <w:tcW w:w="960" w:type="dxa"/>
          </w:tcPr>
          <w:p w14:paraId="061DA73C" w14:textId="77777777" w:rsidR="00616693" w:rsidRDefault="00616693"/>
        </w:tc>
        <w:tc>
          <w:tcPr>
            <w:tcW w:w="960" w:type="dxa"/>
          </w:tcPr>
          <w:p w14:paraId="3AA56018" w14:textId="77777777" w:rsidR="00616693" w:rsidRDefault="00616693"/>
        </w:tc>
        <w:tc>
          <w:tcPr>
            <w:tcW w:w="960" w:type="dxa"/>
          </w:tcPr>
          <w:p w14:paraId="75645481" w14:textId="77777777" w:rsidR="00616693" w:rsidRDefault="008214BF">
            <w:r>
              <w:t>FanSpd_rpm</w:t>
            </w:r>
          </w:p>
        </w:tc>
        <w:tc>
          <w:tcPr>
            <w:tcW w:w="960" w:type="dxa"/>
          </w:tcPr>
          <w:p w14:paraId="250AC643" w14:textId="77777777" w:rsidR="00616693" w:rsidRDefault="008214BF">
            <w:r>
              <w:t>1000.0</w:t>
            </w:r>
          </w:p>
        </w:tc>
        <w:tc>
          <w:tcPr>
            <w:tcW w:w="960" w:type="dxa"/>
          </w:tcPr>
          <w:p w14:paraId="2964B34F" w14:textId="77777777" w:rsidR="00616693" w:rsidRDefault="008214BF">
            <w:r>
              <w:t>rpm</w:t>
            </w:r>
          </w:p>
        </w:tc>
      </w:tr>
    </w:tbl>
    <w:p w14:paraId="02291E0B" w14:textId="77777777" w:rsidR="00616693" w:rsidRDefault="008214BF">
      <w:pPr>
        <w:pStyle w:val="aff9"/>
        <w:spacing w:line="250" w:lineRule="exact"/>
      </w:pPr>
      <w:r>
        <w:br/>
        <w:t xml:space="preserve">Table. </w:t>
      </w:r>
      <w:r>
        <w:t>监控量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19"/>
        <w:gridCol w:w="896"/>
        <w:gridCol w:w="901"/>
        <w:gridCol w:w="922"/>
        <w:gridCol w:w="1150"/>
        <w:gridCol w:w="927"/>
        <w:gridCol w:w="948"/>
        <w:gridCol w:w="1294"/>
        <w:gridCol w:w="899"/>
      </w:tblGrid>
      <w:tr w:rsidR="00616693" w14:paraId="2208E6EA" w14:textId="77777777">
        <w:tc>
          <w:tcPr>
            <w:tcW w:w="960" w:type="dxa"/>
          </w:tcPr>
          <w:p w14:paraId="7E7232F5" w14:textId="77777777" w:rsidR="00616693" w:rsidRDefault="008214BF">
            <w:r>
              <w:t>Name</w:t>
            </w:r>
          </w:p>
        </w:tc>
        <w:tc>
          <w:tcPr>
            <w:tcW w:w="960" w:type="dxa"/>
          </w:tcPr>
          <w:p w14:paraId="7E19CC3A" w14:textId="77777777" w:rsidR="00616693" w:rsidRDefault="008214BF">
            <w:r>
              <w:t>Min</w:t>
            </w:r>
          </w:p>
        </w:tc>
        <w:tc>
          <w:tcPr>
            <w:tcW w:w="960" w:type="dxa"/>
          </w:tcPr>
          <w:p w14:paraId="3EBCBB24" w14:textId="77777777" w:rsidR="00616693" w:rsidRDefault="008214BF">
            <w:r>
              <w:t>Max</w:t>
            </w:r>
          </w:p>
        </w:tc>
        <w:tc>
          <w:tcPr>
            <w:tcW w:w="960" w:type="dxa"/>
          </w:tcPr>
          <w:p w14:paraId="69642779" w14:textId="77777777" w:rsidR="00616693" w:rsidRDefault="008214BF">
            <w:r>
              <w:t>Width</w:t>
            </w:r>
          </w:p>
        </w:tc>
        <w:tc>
          <w:tcPr>
            <w:tcW w:w="960" w:type="dxa"/>
          </w:tcPr>
          <w:p w14:paraId="424B2D2A" w14:textId="77777777" w:rsidR="00616693" w:rsidRDefault="008214BF">
            <w:r>
              <w:t>Description</w:t>
            </w:r>
          </w:p>
        </w:tc>
        <w:tc>
          <w:tcPr>
            <w:tcW w:w="960" w:type="dxa"/>
          </w:tcPr>
          <w:p w14:paraId="591086CA" w14:textId="77777777" w:rsidR="00616693" w:rsidRDefault="008214BF">
            <w:r>
              <w:t>Object Class</w:t>
            </w:r>
          </w:p>
        </w:tc>
        <w:tc>
          <w:tcPr>
            <w:tcW w:w="960" w:type="dxa"/>
          </w:tcPr>
          <w:p w14:paraId="6A0FC7C0" w14:textId="77777777" w:rsidR="00616693" w:rsidRDefault="008214BF">
            <w:r>
              <w:t>Typedef</w:t>
            </w:r>
          </w:p>
        </w:tc>
        <w:tc>
          <w:tcPr>
            <w:tcW w:w="960" w:type="dxa"/>
          </w:tcPr>
          <w:p w14:paraId="7A6EFED1" w14:textId="77777777" w:rsidR="00616693" w:rsidRDefault="008214BF">
            <w:r>
              <w:t>DefaultValue</w:t>
            </w:r>
          </w:p>
        </w:tc>
        <w:tc>
          <w:tcPr>
            <w:tcW w:w="960" w:type="dxa"/>
          </w:tcPr>
          <w:p w14:paraId="0F32919D" w14:textId="77777777" w:rsidR="00616693" w:rsidRDefault="008214BF">
            <w:r>
              <w:t>Unit</w:t>
            </w:r>
          </w:p>
        </w:tc>
      </w:tr>
    </w:tbl>
    <w:p w14:paraId="4A8F5F4C" w14:textId="77777777" w:rsidR="00616693" w:rsidRDefault="008214BF">
      <w:pPr>
        <w:pStyle w:val="aff9"/>
        <w:spacing w:line="250" w:lineRule="exact"/>
      </w:pPr>
      <w:r>
        <w:br/>
        <w:t xml:space="preserve">Table. </w:t>
      </w:r>
      <w:r>
        <w:t>标定量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02"/>
        <w:gridCol w:w="540"/>
        <w:gridCol w:w="847"/>
        <w:gridCol w:w="701"/>
        <w:gridCol w:w="1123"/>
        <w:gridCol w:w="734"/>
        <w:gridCol w:w="1284"/>
        <w:gridCol w:w="1263"/>
        <w:gridCol w:w="562"/>
      </w:tblGrid>
      <w:tr w:rsidR="00616693" w14:paraId="49AA077D" w14:textId="77777777">
        <w:tc>
          <w:tcPr>
            <w:tcW w:w="960" w:type="dxa"/>
          </w:tcPr>
          <w:p w14:paraId="7947BA9A" w14:textId="77777777" w:rsidR="00616693" w:rsidRDefault="008214BF">
            <w:r>
              <w:t>Name</w:t>
            </w:r>
          </w:p>
        </w:tc>
        <w:tc>
          <w:tcPr>
            <w:tcW w:w="960" w:type="dxa"/>
          </w:tcPr>
          <w:p w14:paraId="4FCE9789" w14:textId="77777777" w:rsidR="00616693" w:rsidRDefault="008214BF">
            <w:r>
              <w:t>Min</w:t>
            </w:r>
          </w:p>
        </w:tc>
        <w:tc>
          <w:tcPr>
            <w:tcW w:w="960" w:type="dxa"/>
          </w:tcPr>
          <w:p w14:paraId="43984AB2" w14:textId="77777777" w:rsidR="00616693" w:rsidRDefault="008214BF">
            <w:r>
              <w:t>Max</w:t>
            </w:r>
          </w:p>
        </w:tc>
        <w:tc>
          <w:tcPr>
            <w:tcW w:w="960" w:type="dxa"/>
          </w:tcPr>
          <w:p w14:paraId="44766608" w14:textId="77777777" w:rsidR="00616693" w:rsidRDefault="008214BF">
            <w:r>
              <w:t>Width</w:t>
            </w:r>
          </w:p>
        </w:tc>
        <w:tc>
          <w:tcPr>
            <w:tcW w:w="960" w:type="dxa"/>
          </w:tcPr>
          <w:p w14:paraId="0D3512CE" w14:textId="77777777" w:rsidR="00616693" w:rsidRDefault="008214BF">
            <w:r>
              <w:t>Description</w:t>
            </w:r>
          </w:p>
        </w:tc>
        <w:tc>
          <w:tcPr>
            <w:tcW w:w="960" w:type="dxa"/>
          </w:tcPr>
          <w:p w14:paraId="481F30C4" w14:textId="77777777" w:rsidR="00616693" w:rsidRDefault="008214BF">
            <w:r>
              <w:t>Object Class</w:t>
            </w:r>
          </w:p>
        </w:tc>
        <w:tc>
          <w:tcPr>
            <w:tcW w:w="960" w:type="dxa"/>
          </w:tcPr>
          <w:p w14:paraId="6F9EB76D" w14:textId="77777777" w:rsidR="00616693" w:rsidRDefault="008214BF">
            <w:r>
              <w:t>Typedef</w:t>
            </w:r>
          </w:p>
        </w:tc>
        <w:tc>
          <w:tcPr>
            <w:tcW w:w="960" w:type="dxa"/>
          </w:tcPr>
          <w:p w14:paraId="36EFC3D7" w14:textId="77777777" w:rsidR="00616693" w:rsidRDefault="008214BF">
            <w:r>
              <w:t>DefaultValue</w:t>
            </w:r>
          </w:p>
        </w:tc>
        <w:tc>
          <w:tcPr>
            <w:tcW w:w="960" w:type="dxa"/>
          </w:tcPr>
          <w:p w14:paraId="2738D0AB" w14:textId="77777777" w:rsidR="00616693" w:rsidRDefault="008214BF">
            <w:r>
              <w:t>Unit</w:t>
            </w:r>
          </w:p>
        </w:tc>
      </w:tr>
      <w:tr w:rsidR="00616693" w14:paraId="4213EF58" w14:textId="77777777">
        <w:tc>
          <w:tcPr>
            <w:tcW w:w="960" w:type="dxa"/>
          </w:tcPr>
          <w:p w14:paraId="1AEE184F" w14:textId="77777777" w:rsidR="00616693" w:rsidRDefault="008214BF">
            <w:r>
              <w:t>Fan_numImpRev_C</w:t>
            </w:r>
          </w:p>
        </w:tc>
        <w:tc>
          <w:tcPr>
            <w:tcW w:w="960" w:type="dxa"/>
          </w:tcPr>
          <w:p w14:paraId="3B2756A2" w14:textId="77777777" w:rsidR="00616693" w:rsidRDefault="008214BF">
            <w:r>
              <w:t>0.0</w:t>
            </w:r>
          </w:p>
        </w:tc>
        <w:tc>
          <w:tcPr>
            <w:tcW w:w="960" w:type="dxa"/>
          </w:tcPr>
          <w:p w14:paraId="6F3346B6" w14:textId="77777777" w:rsidR="00616693" w:rsidRDefault="008214BF">
            <w:r>
              <w:t>65535.0</w:t>
            </w:r>
          </w:p>
        </w:tc>
        <w:tc>
          <w:tcPr>
            <w:tcW w:w="960" w:type="dxa"/>
          </w:tcPr>
          <w:p w14:paraId="1D2CA75C" w14:textId="77777777" w:rsidR="00616693" w:rsidRDefault="008214BF">
            <w:r>
              <w:t>-1.0</w:t>
            </w:r>
          </w:p>
        </w:tc>
        <w:tc>
          <w:tcPr>
            <w:tcW w:w="960" w:type="dxa"/>
          </w:tcPr>
          <w:p w14:paraId="551D35FC" w14:textId="77777777" w:rsidR="00616693" w:rsidRDefault="008214BF">
            <w:r>
              <w:t>number of pulses per revolution</w:t>
            </w:r>
          </w:p>
        </w:tc>
        <w:tc>
          <w:tcPr>
            <w:tcW w:w="960" w:type="dxa"/>
          </w:tcPr>
          <w:p w14:paraId="5CACDBE9" w14:textId="77777777" w:rsidR="00616693" w:rsidRDefault="00616693"/>
        </w:tc>
        <w:tc>
          <w:tcPr>
            <w:tcW w:w="960" w:type="dxa"/>
          </w:tcPr>
          <w:p w14:paraId="6E7D71E7" w14:textId="77777777" w:rsidR="00616693" w:rsidRDefault="008214BF">
            <w:r>
              <w:t>Counter_num</w:t>
            </w:r>
          </w:p>
        </w:tc>
        <w:tc>
          <w:tcPr>
            <w:tcW w:w="960" w:type="dxa"/>
          </w:tcPr>
          <w:p w14:paraId="5D879936" w14:textId="77777777" w:rsidR="00616693" w:rsidRDefault="008214BF">
            <w:r>
              <w:t>100.0</w:t>
            </w:r>
          </w:p>
        </w:tc>
        <w:tc>
          <w:tcPr>
            <w:tcW w:w="960" w:type="dxa"/>
          </w:tcPr>
          <w:p w14:paraId="360D94D8" w14:textId="77777777" w:rsidR="00616693" w:rsidRDefault="00616693"/>
        </w:tc>
      </w:tr>
      <w:tr w:rsidR="00616693" w14:paraId="39899E2D" w14:textId="77777777">
        <w:tc>
          <w:tcPr>
            <w:tcW w:w="960" w:type="dxa"/>
          </w:tcPr>
          <w:p w14:paraId="11D1EABF" w14:textId="77777777" w:rsidR="00616693" w:rsidRDefault="008214BF">
            <w:r>
              <w:t>Fan_bSwtPrs_C</w:t>
            </w:r>
          </w:p>
        </w:tc>
        <w:tc>
          <w:tcPr>
            <w:tcW w:w="960" w:type="dxa"/>
          </w:tcPr>
          <w:p w14:paraId="3D276AD1" w14:textId="77777777" w:rsidR="00616693" w:rsidRDefault="008214BF">
            <w:r>
              <w:t>0.0</w:t>
            </w:r>
          </w:p>
        </w:tc>
        <w:tc>
          <w:tcPr>
            <w:tcW w:w="960" w:type="dxa"/>
          </w:tcPr>
          <w:p w14:paraId="2C39AE11" w14:textId="77777777" w:rsidR="00616693" w:rsidRDefault="008214BF">
            <w:r>
              <w:t>1.0</w:t>
            </w:r>
          </w:p>
        </w:tc>
        <w:tc>
          <w:tcPr>
            <w:tcW w:w="960" w:type="dxa"/>
          </w:tcPr>
          <w:p w14:paraId="3BD7895C" w14:textId="77777777" w:rsidR="00616693" w:rsidRDefault="008214BF">
            <w:r>
              <w:t>-1.0</w:t>
            </w:r>
          </w:p>
        </w:tc>
        <w:tc>
          <w:tcPr>
            <w:tcW w:w="960" w:type="dxa"/>
          </w:tcPr>
          <w:p w14:paraId="56BD5753" w14:textId="77777777" w:rsidR="00616693" w:rsidRDefault="00616693"/>
        </w:tc>
        <w:tc>
          <w:tcPr>
            <w:tcW w:w="960" w:type="dxa"/>
          </w:tcPr>
          <w:p w14:paraId="38CC013D" w14:textId="77777777" w:rsidR="00616693" w:rsidRDefault="00616693"/>
        </w:tc>
        <w:tc>
          <w:tcPr>
            <w:tcW w:w="960" w:type="dxa"/>
          </w:tcPr>
          <w:p w14:paraId="05586531" w14:textId="77777777" w:rsidR="00616693" w:rsidRDefault="008214BF">
            <w:r>
              <w:t>boolean</w:t>
            </w:r>
          </w:p>
        </w:tc>
        <w:tc>
          <w:tcPr>
            <w:tcW w:w="960" w:type="dxa"/>
          </w:tcPr>
          <w:p w14:paraId="2B2ECF16" w14:textId="77777777" w:rsidR="00616693" w:rsidRDefault="008214BF">
            <w:r>
              <w:t>1.0</w:t>
            </w:r>
          </w:p>
        </w:tc>
        <w:tc>
          <w:tcPr>
            <w:tcW w:w="960" w:type="dxa"/>
          </w:tcPr>
          <w:p w14:paraId="3DCB4101" w14:textId="77777777" w:rsidR="00616693" w:rsidRDefault="00616693"/>
        </w:tc>
      </w:tr>
    </w:tbl>
    <w:p w14:paraId="6F8603E1" w14:textId="77777777" w:rsidR="00616693" w:rsidRDefault="008214BF">
      <w:pPr>
        <w:pStyle w:val="aff9"/>
        <w:spacing w:line="250" w:lineRule="exact"/>
      </w:pPr>
      <w:r>
        <w:br/>
        <w:t xml:space="preserve">Table. </w:t>
      </w:r>
      <w:r>
        <w:t>系统常量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16693" w14:paraId="6F56E18F" w14:textId="77777777">
        <w:tc>
          <w:tcPr>
            <w:tcW w:w="1440" w:type="dxa"/>
          </w:tcPr>
          <w:p w14:paraId="034FBF49" w14:textId="77777777" w:rsidR="00616693" w:rsidRDefault="008214BF">
            <w:r>
              <w:t>Name</w:t>
            </w:r>
          </w:p>
        </w:tc>
        <w:tc>
          <w:tcPr>
            <w:tcW w:w="1440" w:type="dxa"/>
          </w:tcPr>
          <w:p w14:paraId="256A0067" w14:textId="77777777" w:rsidR="00616693" w:rsidRDefault="008214BF">
            <w:r>
              <w:t>Value</w:t>
            </w:r>
          </w:p>
        </w:tc>
        <w:tc>
          <w:tcPr>
            <w:tcW w:w="1440" w:type="dxa"/>
          </w:tcPr>
          <w:p w14:paraId="6E9E41B0" w14:textId="77777777" w:rsidR="00616693" w:rsidRDefault="008214BF">
            <w:r>
              <w:t>Description</w:t>
            </w:r>
          </w:p>
        </w:tc>
        <w:tc>
          <w:tcPr>
            <w:tcW w:w="1440" w:type="dxa"/>
          </w:tcPr>
          <w:p w14:paraId="484AFEB7" w14:textId="77777777" w:rsidR="00616693" w:rsidRDefault="008214BF">
            <w:r>
              <w:t>Object Class</w:t>
            </w:r>
          </w:p>
        </w:tc>
        <w:tc>
          <w:tcPr>
            <w:tcW w:w="1440" w:type="dxa"/>
          </w:tcPr>
          <w:p w14:paraId="001A7D0A" w14:textId="77777777" w:rsidR="00616693" w:rsidRDefault="008214BF">
            <w:r>
              <w:t>Typedef</w:t>
            </w:r>
          </w:p>
        </w:tc>
        <w:tc>
          <w:tcPr>
            <w:tcW w:w="1440" w:type="dxa"/>
          </w:tcPr>
          <w:p w14:paraId="133B91D9" w14:textId="77777777" w:rsidR="00616693" w:rsidRDefault="008214BF">
            <w:r>
              <w:t>Unit</w:t>
            </w:r>
          </w:p>
        </w:tc>
      </w:tr>
    </w:tbl>
    <w:p w14:paraId="73182E34" w14:textId="77777777" w:rsidR="008214BF" w:rsidRDefault="008214BF"/>
    <w:sectPr w:rsidR="008214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693"/>
    <w:rsid w:val="008214BF"/>
    <w:rsid w:val="008F6A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12CCA"/>
  <w14:defaultImageDpi w14:val="300"/>
  <w15:docId w15:val="{D9BF7A75-D275-4B6C-94BF-250225E9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9">
    <w:name w:val="国方正文格式"/>
    <w:rPr>
      <w:rFonts w:ascii="Times New Roman" w:eastAsia="宋体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06AE7-6FFB-40CE-A5B4-62F3A2AA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辛昌然</cp:lastModifiedBy>
  <cp:revision>2</cp:revision>
  <dcterms:created xsi:type="dcterms:W3CDTF">2013-12-23T23:15:00Z</dcterms:created>
  <dcterms:modified xsi:type="dcterms:W3CDTF">2019-12-26T06:36:00Z</dcterms:modified>
  <cp:category/>
</cp:coreProperties>
</file>