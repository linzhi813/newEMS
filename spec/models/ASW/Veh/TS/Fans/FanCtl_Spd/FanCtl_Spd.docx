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FD48" w14:textId="77777777" w:rsidR="00285140" w:rsidRDefault="00C26634">
      <w:pPr>
        <w:pStyle w:val="aa"/>
        <w:spacing w:before="100" w:after="100" w:line="250" w:lineRule="exact"/>
      </w:pPr>
      <w:r>
        <w:rPr>
          <w:rFonts w:ascii="Times New Roman" w:eastAsia="宋体" w:hAnsi="Times New Roman"/>
          <w:b/>
          <w:sz w:val="20"/>
        </w:rPr>
        <w:t>FanCtl_Spd</w:t>
      </w:r>
    </w:p>
    <w:p w14:paraId="221798B0" w14:textId="77777777" w:rsidR="00285140" w:rsidRDefault="00C26634">
      <w:pPr>
        <w:pStyle w:val="2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</w:t>
      </w:r>
      <w:r>
        <w:rPr>
          <w:rFonts w:ascii="Times New Roman" w:eastAsia="宋体" w:hAnsi="Times New Roman"/>
          <w:b w:val="0"/>
          <w:sz w:val="20"/>
        </w:rPr>
        <w:t>基本信息</w:t>
      </w:r>
    </w:p>
    <w:p w14:paraId="7E495021" w14:textId="77777777" w:rsidR="00285140" w:rsidRDefault="00C26634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1.1.</w:t>
      </w:r>
      <w:r>
        <w:rPr>
          <w:rFonts w:ascii="Times New Roman" w:eastAsia="宋体" w:hAnsi="Times New Roman"/>
          <w:b w:val="0"/>
          <w:sz w:val="20"/>
        </w:rPr>
        <w:t>目的</w:t>
      </w:r>
    </w:p>
    <w:p w14:paraId="2B2677E1" w14:textId="77777777" w:rsidR="00807410" w:rsidRDefault="00807410" w:rsidP="00807410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根据发动机状态、环境温度、环境压力产生的</w:t>
      </w:r>
      <w:r w:rsidRPr="0009603E">
        <w:rPr>
          <w:rFonts w:hint="eastAsia"/>
          <w:lang w:eastAsia="zh-CN"/>
        </w:rPr>
        <w:t>冷却性能</w:t>
      </w:r>
      <w:r>
        <w:rPr>
          <w:rFonts w:hint="eastAsia"/>
          <w:lang w:eastAsia="zh-CN"/>
        </w:rPr>
        <w:t>信号输出到</w:t>
      </w:r>
      <w:r w:rsidRPr="0009603E">
        <w:rPr>
          <w:rFonts w:hint="eastAsia"/>
          <w:lang w:eastAsia="zh-CN"/>
        </w:rPr>
        <w:t>设备封装（</w:t>
      </w:r>
      <w:r w:rsidRPr="0009603E">
        <w:rPr>
          <w:lang w:eastAsia="zh-CN"/>
        </w:rPr>
        <w:t>DE</w:t>
      </w:r>
      <w:r w:rsidRPr="0009603E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模块。</w:t>
      </w:r>
    </w:p>
    <w:p w14:paraId="1378144A" w14:textId="77777777" w:rsidR="00285140" w:rsidRDefault="00C26634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1.2.</w:t>
      </w:r>
      <w:r>
        <w:rPr>
          <w:rFonts w:ascii="Times New Roman" w:eastAsia="宋体" w:hAnsi="Times New Roman"/>
          <w:b w:val="0"/>
          <w:sz w:val="20"/>
        </w:rPr>
        <w:t>参考</w:t>
      </w:r>
    </w:p>
    <w:p w14:paraId="715DA112" w14:textId="77777777" w:rsidR="00807410" w:rsidRDefault="00807410" w:rsidP="00807410">
      <w:pPr>
        <w:pStyle w:val="aff9"/>
        <w:spacing w:line="250" w:lineRule="exact"/>
        <w:ind w:firstLine="400"/>
        <w:rPr>
          <w:lang w:eastAsia="zh-CN"/>
        </w:rPr>
      </w:pPr>
      <w:r w:rsidRPr="00925A6E">
        <w:rPr>
          <w:lang w:eastAsia="zh-CN"/>
        </w:rPr>
        <w:t>FanCtl_Spd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Fans_ClgDem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Fans_trq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Fan_DD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Fan_VD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FanSpd_DD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FanSpd_VD</w:t>
      </w:r>
      <w:r>
        <w:rPr>
          <w:rFonts w:hint="eastAsia"/>
          <w:lang w:eastAsia="zh-CN"/>
        </w:rPr>
        <w:t>。</w:t>
      </w:r>
    </w:p>
    <w:p w14:paraId="599DF05F" w14:textId="77777777" w:rsidR="00285140" w:rsidRDefault="00C26634">
      <w:pPr>
        <w:pStyle w:val="2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2.</w:t>
      </w:r>
      <w:r>
        <w:rPr>
          <w:rFonts w:ascii="Times New Roman" w:eastAsia="宋体" w:hAnsi="Times New Roman"/>
          <w:b w:val="0"/>
          <w:sz w:val="20"/>
        </w:rPr>
        <w:t>功能描述</w:t>
      </w:r>
    </w:p>
    <w:p w14:paraId="1B1B6573" w14:textId="77777777" w:rsidR="00285140" w:rsidRDefault="00C26634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2.1.Top level overview</w:t>
      </w:r>
    </w:p>
    <w:p w14:paraId="050FB22A" w14:textId="77777777" w:rsidR="00285140" w:rsidRDefault="00C26634">
      <w:r>
        <w:rPr>
          <w:noProof/>
        </w:rPr>
        <w:drawing>
          <wp:inline distT="0" distB="0" distL="0" distR="0" wp14:anchorId="35415809" wp14:editId="26DB221F">
            <wp:extent cx="5486400" cy="3092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B060" w14:textId="57F25725" w:rsidR="00285140" w:rsidRDefault="00C26634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根据发动机状态、环境等信号输出风扇开度和风扇运行状态信号。</w:t>
      </w:r>
    </w:p>
    <w:p w14:paraId="21A538C8" w14:textId="77777777" w:rsidR="00285140" w:rsidRDefault="00C26634">
      <w:pPr>
        <w:pStyle w:val="4"/>
        <w:spacing w:before="100" w:after="100" w:line="250" w:lineRule="exact"/>
      </w:pPr>
      <w:r>
        <w:rPr>
          <w:rFonts w:ascii="Times New Roman" w:eastAsia="宋体" w:hAnsi="Times New Roman"/>
          <w:b w:val="0"/>
          <w:i w:val="0"/>
          <w:sz w:val="20"/>
        </w:rPr>
        <w:t>2.1.1.FanCtl_Spd</w:t>
      </w:r>
    </w:p>
    <w:p w14:paraId="5A800554" w14:textId="77777777" w:rsidR="00285140" w:rsidRDefault="00C26634">
      <w:r>
        <w:rPr>
          <w:noProof/>
        </w:rPr>
        <w:drawing>
          <wp:inline distT="0" distB="0" distL="0" distR="0" wp14:anchorId="3FB8C95E" wp14:editId="2F11E747">
            <wp:extent cx="5486400" cy="2395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5BF3" w14:textId="502E7020" w:rsidR="00285140" w:rsidRDefault="00C26634">
      <w:pPr>
        <w:pStyle w:val="aff9"/>
        <w:spacing w:line="250" w:lineRule="exact"/>
        <w:ind w:firstLine="400"/>
      </w:pPr>
      <w:r>
        <w:lastRenderedPageBreak/>
        <w:t xml:space="preserve"> </w:t>
      </w:r>
      <w:r w:rsidRPr="00C26634">
        <w:t>NUMFANS_SY</w:t>
      </w:r>
      <w:r>
        <w:t>&gt;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，两路风扇作用，</w:t>
      </w:r>
      <w:r w:rsidRPr="00C26634">
        <w:rPr>
          <w:lang w:eastAsia="zh-CN"/>
        </w:rPr>
        <w:t>NUMFANS_SY</w:t>
      </w:r>
      <w:r>
        <w:rPr>
          <w:rFonts w:hint="eastAsia"/>
          <w:lang w:eastAsia="zh-CN"/>
        </w:rPr>
        <w:t>=1</w:t>
      </w:r>
      <w:r>
        <w:rPr>
          <w:rFonts w:hint="eastAsia"/>
          <w:lang w:eastAsia="zh-CN"/>
        </w:rPr>
        <w:t>，一路风扇作用。</w:t>
      </w:r>
    </w:p>
    <w:p w14:paraId="0B2983D3" w14:textId="77777777" w:rsidR="00285140" w:rsidRDefault="00C26634">
      <w:pPr>
        <w:pStyle w:val="5"/>
        <w:spacing w:before="100" w:after="100" w:line="250" w:lineRule="exact"/>
      </w:pPr>
      <w:r>
        <w:rPr>
          <w:rFonts w:ascii="Times New Roman" w:eastAsia="宋体" w:hAnsi="Times New Roman"/>
          <w:sz w:val="20"/>
        </w:rPr>
        <w:t>2.1.1.1.FanPath1</w:t>
      </w:r>
    </w:p>
    <w:p w14:paraId="52B2E395" w14:textId="77777777" w:rsidR="00285140" w:rsidRDefault="00C26634">
      <w:r>
        <w:rPr>
          <w:noProof/>
        </w:rPr>
        <w:drawing>
          <wp:inline distT="0" distB="0" distL="0" distR="0" wp14:anchorId="5CE2573F" wp14:editId="7239FE86">
            <wp:extent cx="5486400" cy="1263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B23B" w14:textId="07BB36FB" w:rsidR="00285140" w:rsidRDefault="00C26634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冷却风扇通道</w:t>
      </w:r>
      <w:r>
        <w:rPr>
          <w:rFonts w:hint="eastAsia"/>
          <w:lang w:eastAsia="zh-CN"/>
        </w:rPr>
        <w:t>1</w:t>
      </w:r>
      <w:r w:rsidR="004E7B72">
        <w:rPr>
          <w:rFonts w:hint="eastAsia"/>
          <w:lang w:eastAsia="zh-CN"/>
        </w:rPr>
        <w:t>逻辑，得到冷却风扇开度百分比需求和风扇起动过程信号。</w:t>
      </w:r>
    </w:p>
    <w:p w14:paraId="0EAF58E1" w14:textId="77777777" w:rsidR="00285140" w:rsidRDefault="00C26634">
      <w:pPr>
        <w:pStyle w:val="6"/>
        <w:spacing w:before="100" w:after="100" w:line="250" w:lineRule="exact"/>
      </w:pPr>
      <w:r>
        <w:rPr>
          <w:rFonts w:ascii="Times New Roman" w:eastAsia="宋体" w:hAnsi="Times New Roman"/>
          <w:i w:val="0"/>
          <w:sz w:val="20"/>
        </w:rPr>
        <w:t>2.1.1.1.1.ContFan (inl2)</w:t>
      </w:r>
    </w:p>
    <w:p w14:paraId="77F1623D" w14:textId="77777777" w:rsidR="00285140" w:rsidRDefault="00C26634">
      <w:r>
        <w:rPr>
          <w:noProof/>
        </w:rPr>
        <w:drawing>
          <wp:inline distT="0" distB="0" distL="0" distR="0" wp14:anchorId="35E65770" wp14:editId="60B527CC">
            <wp:extent cx="5486400" cy="1098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A856" w14:textId="10398353" w:rsidR="00285140" w:rsidRDefault="004E7B72">
      <w:pPr>
        <w:pStyle w:val="aff9"/>
        <w:spacing w:line="250" w:lineRule="exact"/>
        <w:ind w:firstLine="400"/>
      </w:pPr>
      <w:r>
        <w:rPr>
          <w:rFonts w:hint="eastAsia"/>
          <w:lang w:eastAsia="zh-CN"/>
        </w:rPr>
        <w:t>转速迟滞滤波处理。</w:t>
      </w:r>
    </w:p>
    <w:p w14:paraId="3810AD8E" w14:textId="77777777" w:rsidR="00285140" w:rsidRDefault="00C26634">
      <w:pPr>
        <w:pStyle w:val="6"/>
        <w:spacing w:before="100" w:after="100" w:line="250" w:lineRule="exact"/>
      </w:pPr>
      <w:r>
        <w:rPr>
          <w:rFonts w:ascii="Times New Roman" w:eastAsia="宋体" w:hAnsi="Times New Roman"/>
          <w:i w:val="0"/>
          <w:sz w:val="20"/>
        </w:rPr>
        <w:t>2.1.1.1.2.FanCorIntv (inl1)</w:t>
      </w:r>
    </w:p>
    <w:p w14:paraId="72DEF0E9" w14:textId="77777777" w:rsidR="00285140" w:rsidRDefault="00C26634">
      <w:r>
        <w:rPr>
          <w:noProof/>
        </w:rPr>
        <w:drawing>
          <wp:inline distT="0" distB="0" distL="0" distR="0" wp14:anchorId="20C49B39" wp14:editId="31839294">
            <wp:extent cx="5486400" cy="2176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00B2" w14:textId="202474E6" w:rsidR="00285140" w:rsidRDefault="004E7B72">
      <w:pPr>
        <w:pStyle w:val="aff9"/>
        <w:spacing w:line="250" w:lineRule="exact"/>
        <w:ind w:firstLine="400"/>
      </w:pPr>
      <w:r>
        <w:rPr>
          <w:rFonts w:hint="eastAsia"/>
          <w:lang w:eastAsia="zh-CN"/>
        </w:rPr>
        <w:t>没有故障时</w:t>
      </w:r>
      <w:r w:rsidR="00A528F6">
        <w:rPr>
          <w:rFonts w:hint="eastAsia"/>
          <w:lang w:eastAsia="zh-CN"/>
        </w:rPr>
        <w:t>风扇转速</w:t>
      </w:r>
      <w:r>
        <w:rPr>
          <w:rFonts w:hint="eastAsia"/>
          <w:lang w:eastAsia="zh-CN"/>
        </w:rPr>
        <w:t>系数传递。</w:t>
      </w:r>
      <w:bookmarkStart w:id="0" w:name="_GoBack"/>
      <w:bookmarkEnd w:id="0"/>
    </w:p>
    <w:p w14:paraId="6CA095C9" w14:textId="77777777" w:rsidR="00285140" w:rsidRDefault="00C26634">
      <w:pPr>
        <w:pStyle w:val="6"/>
        <w:spacing w:before="100" w:after="100" w:line="250" w:lineRule="exact"/>
      </w:pPr>
      <w:r>
        <w:rPr>
          <w:rFonts w:ascii="Times New Roman" w:eastAsia="宋体" w:hAnsi="Times New Roman"/>
          <w:i w:val="0"/>
          <w:sz w:val="20"/>
        </w:rPr>
        <w:lastRenderedPageBreak/>
        <w:t>2.1.1.1.3.FanIntv (inl3)</w:t>
      </w:r>
    </w:p>
    <w:p w14:paraId="679F3A3A" w14:textId="77777777" w:rsidR="00285140" w:rsidRDefault="00C26634">
      <w:r>
        <w:rPr>
          <w:noProof/>
        </w:rPr>
        <w:drawing>
          <wp:inline distT="0" distB="0" distL="0" distR="0" wp14:anchorId="1F9B0C70" wp14:editId="1A38E1E8">
            <wp:extent cx="5486400" cy="153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A6CC" w14:textId="7974DBB8" w:rsidR="00285140" w:rsidRDefault="004E7B72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利用延迟滤波模块得到风扇起动时的信号和风扇开度信号。</w:t>
      </w:r>
    </w:p>
    <w:p w14:paraId="55D0D73F" w14:textId="77777777" w:rsidR="00285140" w:rsidRDefault="00C26634">
      <w:pPr>
        <w:pStyle w:val="6"/>
        <w:spacing w:before="100" w:after="100" w:line="250" w:lineRule="exact"/>
      </w:pPr>
      <w:r>
        <w:rPr>
          <w:rFonts w:ascii="Times New Roman" w:eastAsia="宋体" w:hAnsi="Times New Roman"/>
          <w:i w:val="0"/>
          <w:sz w:val="20"/>
        </w:rPr>
        <w:t>2.1.1.1.4.Limit_Convert</w:t>
      </w:r>
    </w:p>
    <w:p w14:paraId="47DE5E62" w14:textId="77777777" w:rsidR="00285140" w:rsidRDefault="00C26634">
      <w:r>
        <w:rPr>
          <w:noProof/>
        </w:rPr>
        <w:drawing>
          <wp:inline distT="0" distB="0" distL="0" distR="0" wp14:anchorId="133F441F" wp14:editId="7D250DA2">
            <wp:extent cx="5486400" cy="10998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AEEB" w14:textId="01FABA9B" w:rsidR="00285140" w:rsidRDefault="00B447F5">
      <w:pPr>
        <w:pStyle w:val="aff9"/>
        <w:spacing w:line="250" w:lineRule="exact"/>
        <w:ind w:firstLine="400"/>
      </w:pPr>
      <w:r>
        <w:rPr>
          <w:rFonts w:hint="eastAsia"/>
          <w:lang w:eastAsia="zh-CN"/>
        </w:rPr>
        <w:t>利用风扇转速和最大转速比值，</w:t>
      </w:r>
      <w:r w:rsidR="004E7B72">
        <w:rPr>
          <w:rFonts w:hint="eastAsia"/>
          <w:lang w:eastAsia="zh-CN"/>
        </w:rPr>
        <w:t>得到风扇转速百分比信号。</w:t>
      </w:r>
    </w:p>
    <w:p w14:paraId="455E34A1" w14:textId="77777777" w:rsidR="00285140" w:rsidRDefault="00C26634">
      <w:pPr>
        <w:pStyle w:val="5"/>
        <w:spacing w:before="100" w:after="100" w:line="250" w:lineRule="exact"/>
      </w:pPr>
      <w:r>
        <w:rPr>
          <w:rFonts w:ascii="Times New Roman" w:eastAsia="宋体" w:hAnsi="Times New Roman"/>
          <w:sz w:val="20"/>
        </w:rPr>
        <w:t>2.1.1.2.FanPath2</w:t>
      </w:r>
    </w:p>
    <w:p w14:paraId="4A15D45D" w14:textId="77777777" w:rsidR="00285140" w:rsidRDefault="00C26634">
      <w:r>
        <w:rPr>
          <w:noProof/>
        </w:rPr>
        <w:drawing>
          <wp:inline distT="0" distB="0" distL="0" distR="0" wp14:anchorId="1188FEC9" wp14:editId="4FA30D1B">
            <wp:extent cx="5486400" cy="2011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BF63" w14:textId="45C5DF49" w:rsidR="00285140" w:rsidRDefault="00B447F5">
      <w:pPr>
        <w:pStyle w:val="aff9"/>
        <w:spacing w:line="250" w:lineRule="exact"/>
        <w:ind w:firstLine="40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冷却风扇通道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逻辑，得到冷却风扇开度百分比需求和风扇起动过程信号。</w:t>
      </w:r>
    </w:p>
    <w:p w14:paraId="603B1D5E" w14:textId="77777777" w:rsidR="00285140" w:rsidRDefault="00C26634">
      <w:pPr>
        <w:pStyle w:val="6"/>
        <w:spacing w:before="100" w:after="100" w:line="250" w:lineRule="exact"/>
      </w:pPr>
      <w:r>
        <w:rPr>
          <w:rFonts w:ascii="Times New Roman" w:eastAsia="宋体" w:hAnsi="Times New Roman"/>
          <w:i w:val="0"/>
          <w:sz w:val="20"/>
        </w:rPr>
        <w:t>2.1.1.2.1.ContFan (inl2)</w:t>
      </w:r>
    </w:p>
    <w:p w14:paraId="56E28846" w14:textId="77777777" w:rsidR="00285140" w:rsidRDefault="00C26634">
      <w:r>
        <w:rPr>
          <w:noProof/>
        </w:rPr>
        <w:drawing>
          <wp:inline distT="0" distB="0" distL="0" distR="0" wp14:anchorId="3D3AA577" wp14:editId="0DEAAC36">
            <wp:extent cx="5486400" cy="12656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FC3E" w14:textId="77777777" w:rsidR="00B447F5" w:rsidRDefault="00B447F5" w:rsidP="00B447F5">
      <w:pPr>
        <w:pStyle w:val="aff9"/>
        <w:spacing w:line="250" w:lineRule="exact"/>
        <w:ind w:firstLine="400"/>
      </w:pPr>
      <w:r>
        <w:rPr>
          <w:rFonts w:hint="eastAsia"/>
          <w:lang w:eastAsia="zh-CN"/>
        </w:rPr>
        <w:lastRenderedPageBreak/>
        <w:t>转速迟滞滤波处理。</w:t>
      </w:r>
    </w:p>
    <w:p w14:paraId="56D7B636" w14:textId="77777777" w:rsidR="00285140" w:rsidRDefault="00C26634">
      <w:pPr>
        <w:pStyle w:val="6"/>
        <w:spacing w:before="100" w:after="100" w:line="250" w:lineRule="exact"/>
      </w:pPr>
      <w:r>
        <w:rPr>
          <w:rFonts w:ascii="Times New Roman" w:eastAsia="宋体" w:hAnsi="Times New Roman"/>
          <w:i w:val="0"/>
          <w:sz w:val="20"/>
        </w:rPr>
        <w:t>2.1.1.2.2.FanCorIntv (inl1)</w:t>
      </w:r>
    </w:p>
    <w:p w14:paraId="2C7629E8" w14:textId="77777777" w:rsidR="00285140" w:rsidRDefault="00C26634">
      <w:r>
        <w:rPr>
          <w:noProof/>
        </w:rPr>
        <w:drawing>
          <wp:inline distT="0" distB="0" distL="0" distR="0" wp14:anchorId="7EDD4F42" wp14:editId="0B36874C">
            <wp:extent cx="5486400" cy="2245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61A0" w14:textId="77777777" w:rsidR="00B447F5" w:rsidRDefault="00B447F5" w:rsidP="00B447F5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没有故障时系数传递。</w:t>
      </w:r>
    </w:p>
    <w:p w14:paraId="48531424" w14:textId="77777777" w:rsidR="00285140" w:rsidRDefault="00C26634">
      <w:pPr>
        <w:pStyle w:val="6"/>
        <w:spacing w:before="100" w:after="100" w:line="250" w:lineRule="exact"/>
        <w:rPr>
          <w:lang w:eastAsia="zh-CN"/>
        </w:rPr>
      </w:pPr>
      <w:r>
        <w:rPr>
          <w:rFonts w:ascii="Times New Roman" w:eastAsia="宋体" w:hAnsi="Times New Roman"/>
          <w:i w:val="0"/>
          <w:sz w:val="20"/>
          <w:lang w:eastAsia="zh-CN"/>
        </w:rPr>
        <w:t>2.1.1.2.3.FanIntv (inl3)</w:t>
      </w:r>
    </w:p>
    <w:p w14:paraId="36388876" w14:textId="77777777" w:rsidR="00285140" w:rsidRDefault="00C26634">
      <w:r>
        <w:rPr>
          <w:noProof/>
        </w:rPr>
        <w:drawing>
          <wp:inline distT="0" distB="0" distL="0" distR="0" wp14:anchorId="45F12CE0" wp14:editId="5053650A">
            <wp:extent cx="5486400" cy="16594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2C11" w14:textId="77777777" w:rsidR="00B447F5" w:rsidRDefault="00B447F5" w:rsidP="00B447F5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利用延迟滤波模块得到风扇起动时的信号和风扇开度信号。</w:t>
      </w:r>
    </w:p>
    <w:p w14:paraId="458A724B" w14:textId="77777777" w:rsidR="00285140" w:rsidRDefault="00C26634">
      <w:pPr>
        <w:pStyle w:val="6"/>
        <w:spacing w:before="100" w:after="100" w:line="250" w:lineRule="exact"/>
      </w:pPr>
      <w:r>
        <w:rPr>
          <w:rFonts w:ascii="Times New Roman" w:eastAsia="宋体" w:hAnsi="Times New Roman"/>
          <w:i w:val="0"/>
          <w:sz w:val="20"/>
        </w:rPr>
        <w:t>2.1.1.2.4.Limit_Convert</w:t>
      </w:r>
    </w:p>
    <w:p w14:paraId="6B4F9131" w14:textId="77777777" w:rsidR="00285140" w:rsidRDefault="00C26634">
      <w:r>
        <w:rPr>
          <w:noProof/>
        </w:rPr>
        <w:drawing>
          <wp:inline distT="0" distB="0" distL="0" distR="0" wp14:anchorId="2A581E68" wp14:editId="1193333B">
            <wp:extent cx="5486400" cy="12236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DBF3" w14:textId="77777777" w:rsidR="00B447F5" w:rsidRDefault="00B447F5" w:rsidP="00B447F5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利用风扇转速和最大转速比值，得到风扇转速百分比信号。</w:t>
      </w:r>
    </w:p>
    <w:p w14:paraId="241B13B8" w14:textId="77777777" w:rsidR="00285140" w:rsidRDefault="00C26634">
      <w:pPr>
        <w:pStyle w:val="5"/>
        <w:spacing w:before="100" w:after="100" w:line="250" w:lineRule="exact"/>
      </w:pPr>
      <w:r>
        <w:rPr>
          <w:rFonts w:ascii="Times New Roman" w:eastAsia="宋体" w:hAnsi="Times New Roman"/>
          <w:sz w:val="20"/>
        </w:rPr>
        <w:lastRenderedPageBreak/>
        <w:t>2.1.1.3.FanState</w:t>
      </w:r>
    </w:p>
    <w:p w14:paraId="3DD02C7F" w14:textId="77777777" w:rsidR="00285140" w:rsidRDefault="00C26634">
      <w:r>
        <w:rPr>
          <w:noProof/>
        </w:rPr>
        <w:drawing>
          <wp:inline distT="0" distB="0" distL="0" distR="0" wp14:anchorId="572121CB" wp14:editId="2D1A4DE7">
            <wp:extent cx="5486400" cy="35906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D5E1" w14:textId="538FA9EA" w:rsidR="00285140" w:rsidRDefault="00456174">
      <w:pPr>
        <w:pStyle w:val="aff9"/>
        <w:spacing w:line="250" w:lineRule="exact"/>
        <w:ind w:firstLine="400"/>
      </w:pPr>
      <w:r>
        <w:rPr>
          <w:rFonts w:hint="eastAsia"/>
          <w:lang w:eastAsia="zh-CN"/>
        </w:rPr>
        <w:t>风扇状态转换。</w:t>
      </w:r>
    </w:p>
    <w:p w14:paraId="3CE51F76" w14:textId="77777777" w:rsidR="00285140" w:rsidRDefault="00C26634">
      <w:pPr>
        <w:pStyle w:val="6"/>
        <w:spacing w:before="100" w:after="100" w:line="250" w:lineRule="exact"/>
      </w:pPr>
      <w:r>
        <w:rPr>
          <w:rFonts w:ascii="Times New Roman" w:eastAsia="宋体" w:hAnsi="Times New Roman"/>
          <w:i w:val="0"/>
          <w:sz w:val="20"/>
        </w:rPr>
        <w:t>2.1.1.3.1.Chart</w:t>
      </w:r>
    </w:p>
    <w:p w14:paraId="3CF4BC1F" w14:textId="77777777" w:rsidR="00285140" w:rsidRDefault="00C26634">
      <w:r>
        <w:rPr>
          <w:noProof/>
        </w:rPr>
        <w:drawing>
          <wp:inline distT="0" distB="0" distL="0" distR="0" wp14:anchorId="652B52A2" wp14:editId="4A0E0823">
            <wp:extent cx="5486400" cy="1805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CB54" w14:textId="5821E3C9" w:rsidR="00285140" w:rsidRDefault="00456174">
      <w:pPr>
        <w:pStyle w:val="aff9"/>
        <w:spacing w:line="250" w:lineRule="exact"/>
        <w:ind w:firstLine="400"/>
        <w:rPr>
          <w:lang w:eastAsia="zh-CN"/>
        </w:rPr>
      </w:pPr>
      <w:r>
        <w:rPr>
          <w:rFonts w:hint="eastAsia"/>
          <w:lang w:eastAsia="zh-CN"/>
        </w:rPr>
        <w:t>冷却风扇关闭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正常运行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后运行三种状态，循环具有单向性。</w:t>
      </w:r>
    </w:p>
    <w:p w14:paraId="77F525E0" w14:textId="516B7F38" w:rsidR="00456174" w:rsidRDefault="00CC3434" w:rsidP="00456174">
      <w:pPr>
        <w:pStyle w:val="aff9"/>
        <w:spacing w:line="250" w:lineRule="exact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</w:t>
      </w:r>
      <w:r w:rsidR="00456174">
        <w:rPr>
          <w:rFonts w:hint="eastAsia"/>
          <w:lang w:eastAsia="zh-CN"/>
        </w:rPr>
        <w:t>风扇关闭</w:t>
      </w:r>
      <w:r w:rsidR="00456174">
        <w:rPr>
          <w:rFonts w:hint="eastAsia"/>
          <w:lang w:eastAsia="zh-CN"/>
        </w:rPr>
        <w:t>-</w:t>
      </w:r>
      <w:r w:rsidR="00456174">
        <w:rPr>
          <w:rFonts w:hint="eastAsia"/>
          <w:lang w:eastAsia="zh-CN"/>
        </w:rPr>
        <w:t>正常运行</w:t>
      </w:r>
      <w:r w:rsidR="00456174">
        <w:rPr>
          <w:rFonts w:hint="eastAsia"/>
          <w:lang w:eastAsia="zh-CN"/>
        </w:rPr>
        <w:t xml:space="preserve"> </w:t>
      </w:r>
    </w:p>
    <w:p w14:paraId="266CA226" w14:textId="6DFD235C" w:rsidR="00456174" w:rsidRDefault="00456174" w:rsidP="00456174">
      <w:pPr>
        <w:pStyle w:val="aff9"/>
        <w:spacing w:line="250" w:lineRule="exact"/>
        <w:rPr>
          <w:lang w:eastAsia="zh-CN"/>
        </w:rPr>
      </w:pPr>
      <w:r>
        <w:rPr>
          <w:rFonts w:hint="eastAsia"/>
          <w:lang w:eastAsia="zh-CN"/>
        </w:rPr>
        <w:t>发动机运行时间</w:t>
      </w:r>
      <w:r w:rsidRPr="00456174">
        <w:rPr>
          <w:lang w:eastAsia="zh-CN"/>
        </w:rPr>
        <w:t>CoEng_tiNormal</w:t>
      </w:r>
      <w:r>
        <w:rPr>
          <w:rFonts w:hint="eastAsia"/>
          <w:lang w:eastAsia="zh-CN"/>
        </w:rPr>
        <w:t>大于阈值，发动机处于运行模式。</w:t>
      </w:r>
    </w:p>
    <w:p w14:paraId="23426714" w14:textId="307C5BF3" w:rsidR="00456174" w:rsidRDefault="00CC3434" w:rsidP="00456174">
      <w:pPr>
        <w:pStyle w:val="aff9"/>
        <w:spacing w:line="250" w:lineRule="exact"/>
        <w:rPr>
          <w:lang w:eastAsia="zh-CN"/>
        </w:rPr>
      </w:pPr>
      <w:r>
        <w:rPr>
          <w:lang w:eastAsia="zh-CN"/>
        </w:rPr>
        <w:t>(</w:t>
      </w:r>
      <w:r w:rsidR="00456174">
        <w:rPr>
          <w:rFonts w:hint="eastAsia"/>
          <w:lang w:eastAsia="zh-CN"/>
        </w:rPr>
        <w:t>2</w:t>
      </w:r>
      <w:r>
        <w:rPr>
          <w:lang w:eastAsia="zh-CN"/>
        </w:rPr>
        <w:t>)</w:t>
      </w:r>
      <w:r w:rsidR="00DE64D4" w:rsidRPr="00DE64D4">
        <w:rPr>
          <w:rFonts w:hint="eastAsia"/>
          <w:lang w:eastAsia="zh-CN"/>
        </w:rPr>
        <w:t xml:space="preserve"> </w:t>
      </w:r>
      <w:r w:rsidR="00DE64D4">
        <w:rPr>
          <w:rFonts w:hint="eastAsia"/>
          <w:lang w:eastAsia="zh-CN"/>
        </w:rPr>
        <w:t>正常运行</w:t>
      </w:r>
      <w:r w:rsidR="00DE64D4">
        <w:rPr>
          <w:rFonts w:hint="eastAsia"/>
          <w:lang w:eastAsia="zh-CN"/>
        </w:rPr>
        <w:t>-</w:t>
      </w:r>
      <w:r w:rsidR="00DE64D4">
        <w:rPr>
          <w:rFonts w:hint="eastAsia"/>
          <w:lang w:eastAsia="zh-CN"/>
        </w:rPr>
        <w:t>后运行</w:t>
      </w:r>
    </w:p>
    <w:p w14:paraId="276120B7" w14:textId="77777777" w:rsidR="0072090D" w:rsidRDefault="009935BE" w:rsidP="009D372D">
      <w:pPr>
        <w:pStyle w:val="aff9"/>
        <w:spacing w:line="250" w:lineRule="exact"/>
        <w:rPr>
          <w:lang w:eastAsia="zh-CN"/>
        </w:rPr>
      </w:pPr>
      <w:r>
        <w:rPr>
          <w:rFonts w:hint="eastAsia"/>
          <w:lang w:eastAsia="zh-CN"/>
        </w:rPr>
        <w:t>启停功能</w:t>
      </w:r>
      <w:r w:rsidRPr="009935BE">
        <w:rPr>
          <w:lang w:eastAsia="zh-CN"/>
        </w:rPr>
        <w:t>STSP_SY</w:t>
      </w:r>
      <w:r>
        <w:rPr>
          <w:rFonts w:hint="eastAsia"/>
          <w:lang w:eastAsia="zh-CN"/>
        </w:rPr>
        <w:t>&gt;</w:t>
      </w:r>
      <w:r>
        <w:rPr>
          <w:lang w:eastAsia="zh-CN"/>
        </w:rPr>
        <w:t>0,</w:t>
      </w:r>
      <w:r>
        <w:rPr>
          <w:rFonts w:hint="eastAsia"/>
          <w:lang w:eastAsia="zh-CN"/>
        </w:rPr>
        <w:t>发动机运行状态决定风扇状态切换，状态机优先级</w:t>
      </w:r>
      <w:r>
        <w:rPr>
          <w:rFonts w:hint="eastAsia"/>
          <w:lang w:eastAsia="zh-CN"/>
        </w:rPr>
        <w:t>(</w:t>
      </w:r>
      <w:r>
        <w:rPr>
          <w:lang w:eastAsia="zh-CN"/>
        </w:rPr>
        <w:t>)</w:t>
      </w:r>
      <w:r>
        <w:rPr>
          <w:rFonts w:hint="eastAsia"/>
          <w:lang w:eastAsia="zh-CN"/>
        </w:rPr>
        <w:t>&gt;&amp;&amp;&gt;||</w:t>
      </w:r>
      <w:r>
        <w:rPr>
          <w:rFonts w:hint="eastAsia"/>
          <w:lang w:eastAsia="zh-CN"/>
        </w:rPr>
        <w:t>。</w:t>
      </w:r>
    </w:p>
    <w:p w14:paraId="272C73AF" w14:textId="6C6CDCD7" w:rsidR="00456174" w:rsidRDefault="00456174" w:rsidP="009D372D">
      <w:pPr>
        <w:pStyle w:val="aff9"/>
        <w:spacing w:line="250" w:lineRule="exact"/>
        <w:rPr>
          <w:lang w:eastAsia="zh-CN"/>
        </w:rPr>
      </w:pPr>
      <w:r>
        <w:rPr>
          <w:lang w:eastAsia="zh-CN"/>
        </w:rPr>
        <w:t xml:space="preserve"> </w:t>
      </w:r>
      <w:r w:rsidR="009D372D">
        <w:rPr>
          <w:lang w:eastAsia="zh-CN"/>
        </w:rPr>
        <w:t>(</w:t>
      </w:r>
      <w:r w:rsidR="009D372D">
        <w:rPr>
          <w:lang w:eastAsia="zh-CN"/>
        </w:rPr>
        <w:t>3</w:t>
      </w:r>
      <w:r w:rsidR="009D372D">
        <w:rPr>
          <w:lang w:eastAsia="zh-CN"/>
        </w:rPr>
        <w:t>)</w:t>
      </w:r>
      <w:r w:rsidR="009D372D" w:rsidRPr="00DE64D4">
        <w:rPr>
          <w:rFonts w:hint="eastAsia"/>
          <w:lang w:eastAsia="zh-CN"/>
        </w:rPr>
        <w:t xml:space="preserve"> </w:t>
      </w:r>
      <w:r w:rsidR="009D372D">
        <w:rPr>
          <w:rFonts w:hint="eastAsia"/>
          <w:lang w:eastAsia="zh-CN"/>
        </w:rPr>
        <w:t>后运行</w:t>
      </w:r>
      <w:r w:rsidR="009D372D">
        <w:rPr>
          <w:rFonts w:hint="eastAsia"/>
          <w:lang w:eastAsia="zh-CN"/>
        </w:rPr>
        <w:t>-</w:t>
      </w:r>
      <w:r w:rsidR="009D372D">
        <w:rPr>
          <w:rFonts w:hint="eastAsia"/>
          <w:lang w:eastAsia="zh-CN"/>
        </w:rPr>
        <w:t>风扇关闭</w:t>
      </w:r>
    </w:p>
    <w:p w14:paraId="1D167174" w14:textId="579D0446" w:rsidR="009D372D" w:rsidRDefault="00DD41B4" w:rsidP="009D372D">
      <w:pPr>
        <w:pStyle w:val="aff9"/>
        <w:spacing w:line="250" w:lineRule="exact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切换条件包括运行时间大于</w:t>
      </w:r>
      <w:r w:rsidRPr="00DD41B4">
        <w:rPr>
          <w:lang w:eastAsia="zh-CN"/>
        </w:rPr>
        <w:t>FanCtl_tiAftRunMax_C</w:t>
      </w:r>
      <w:r>
        <w:rPr>
          <w:rFonts w:hint="eastAsia"/>
          <w:lang w:eastAsia="zh-CN"/>
        </w:rPr>
        <w:t>和</w:t>
      </w:r>
      <w:r w:rsidRPr="00DD41B4">
        <w:rPr>
          <w:lang w:eastAsia="zh-CN"/>
        </w:rPr>
        <w:t>EngTM_tiClgRgnDmd</w:t>
      </w:r>
      <w:r>
        <w:rPr>
          <w:rFonts w:hint="eastAsia"/>
          <w:lang w:eastAsia="zh-CN"/>
        </w:rPr>
        <w:t>的最大值；中间变量风扇开度小于</w:t>
      </w:r>
      <w:r w:rsidRPr="00DD41B4">
        <w:rPr>
          <w:lang w:eastAsia="zh-CN"/>
        </w:rPr>
        <w:t>FanCtl_rClgDesARMin_C</w:t>
      </w:r>
      <w:r>
        <w:rPr>
          <w:rFonts w:hint="eastAsia"/>
          <w:lang w:eastAsia="zh-CN"/>
        </w:rPr>
        <w:t>；发动机运行状态。</w:t>
      </w:r>
    </w:p>
    <w:p w14:paraId="584215BA" w14:textId="77777777" w:rsidR="00285140" w:rsidRDefault="00C26634">
      <w:pPr>
        <w:pStyle w:val="5"/>
        <w:spacing w:before="100" w:after="100" w:line="250" w:lineRule="exact"/>
        <w:rPr>
          <w:lang w:eastAsia="zh-CN"/>
        </w:rPr>
      </w:pPr>
      <w:r>
        <w:rPr>
          <w:rFonts w:ascii="Times New Roman" w:eastAsia="宋体" w:hAnsi="Times New Roman"/>
          <w:sz w:val="20"/>
          <w:lang w:eastAsia="zh-CN"/>
        </w:rPr>
        <w:t xml:space="preserve">2.1.1.4.Fanst </w:t>
      </w:r>
    </w:p>
    <w:p w14:paraId="7A4873F5" w14:textId="77777777" w:rsidR="00285140" w:rsidRDefault="00C26634">
      <w:r>
        <w:rPr>
          <w:noProof/>
        </w:rPr>
        <w:drawing>
          <wp:inline distT="0" distB="0" distL="0" distR="0" wp14:anchorId="175B0726" wp14:editId="1A2E0DE1">
            <wp:extent cx="5486400" cy="16881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73B7" w14:textId="283EA7F6" w:rsidR="00285140" w:rsidRDefault="0072090D">
      <w:pPr>
        <w:pStyle w:val="aff9"/>
        <w:spacing w:line="250" w:lineRule="exact"/>
        <w:ind w:firstLine="400"/>
      </w:pPr>
      <w:r>
        <w:rPr>
          <w:rFonts w:hint="eastAsia"/>
          <w:lang w:eastAsia="zh-CN"/>
        </w:rPr>
        <w:t>风扇开度大于或小于定值得到风扇开度状态。</w:t>
      </w:r>
    </w:p>
    <w:p w14:paraId="28851B1C" w14:textId="77777777" w:rsidR="00285140" w:rsidRDefault="00C26634">
      <w:pPr>
        <w:pStyle w:val="5"/>
        <w:spacing w:before="100" w:after="100" w:line="250" w:lineRule="exact"/>
      </w:pPr>
      <w:r>
        <w:rPr>
          <w:rFonts w:ascii="Times New Roman" w:eastAsia="宋体" w:hAnsi="Times New Roman"/>
          <w:sz w:val="20"/>
        </w:rPr>
        <w:t>2.1.1.5.GetPermission1</w:t>
      </w:r>
    </w:p>
    <w:p w14:paraId="156DBCAB" w14:textId="06BE45BD" w:rsidR="00285140" w:rsidRDefault="00C26634">
      <w:r>
        <w:rPr>
          <w:noProof/>
        </w:rPr>
        <w:drawing>
          <wp:inline distT="0" distB="0" distL="0" distR="0" wp14:anchorId="73D738BE" wp14:editId="22A8C038">
            <wp:extent cx="5486400" cy="2618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3383" w14:textId="77777777" w:rsidR="00285140" w:rsidRDefault="00C26634">
      <w:pPr>
        <w:pStyle w:val="5"/>
        <w:spacing w:before="100" w:after="100" w:line="250" w:lineRule="exact"/>
      </w:pPr>
      <w:r>
        <w:rPr>
          <w:rFonts w:ascii="Times New Roman" w:eastAsia="宋体" w:hAnsi="Times New Roman"/>
          <w:sz w:val="20"/>
        </w:rPr>
        <w:lastRenderedPageBreak/>
        <w:t>2.1.1.6.GetPermission2</w:t>
      </w:r>
    </w:p>
    <w:p w14:paraId="042AF88B" w14:textId="77777777" w:rsidR="00285140" w:rsidRDefault="00C26634">
      <w:r>
        <w:rPr>
          <w:noProof/>
        </w:rPr>
        <w:drawing>
          <wp:inline distT="0" distB="0" distL="0" distR="0" wp14:anchorId="3EE2ED19" wp14:editId="22AEC03C">
            <wp:extent cx="5486400" cy="29864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11AC" w14:textId="77777777" w:rsidR="00285140" w:rsidRDefault="00C26634">
      <w:pPr>
        <w:pStyle w:val="aff9"/>
        <w:spacing w:line="250" w:lineRule="exact"/>
      </w:pPr>
      <w:r>
        <w:br/>
        <w:t xml:space="preserve">Table. </w:t>
      </w:r>
      <w:r>
        <w:t>输入信号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11"/>
        <w:gridCol w:w="629"/>
        <w:gridCol w:w="1155"/>
        <w:gridCol w:w="592"/>
        <w:gridCol w:w="2242"/>
        <w:gridCol w:w="617"/>
        <w:gridCol w:w="1527"/>
        <w:gridCol w:w="483"/>
      </w:tblGrid>
      <w:tr w:rsidR="00285140" w14:paraId="1EC42C86" w14:textId="77777777">
        <w:tc>
          <w:tcPr>
            <w:tcW w:w="1080" w:type="dxa"/>
          </w:tcPr>
          <w:p w14:paraId="7A3ADD0E" w14:textId="77777777" w:rsidR="00285140" w:rsidRDefault="00C26634">
            <w:r>
              <w:t>Name</w:t>
            </w:r>
          </w:p>
        </w:tc>
        <w:tc>
          <w:tcPr>
            <w:tcW w:w="1080" w:type="dxa"/>
          </w:tcPr>
          <w:p w14:paraId="3F3F5FBE" w14:textId="77777777" w:rsidR="00285140" w:rsidRDefault="00C26634">
            <w:r>
              <w:t>Min</w:t>
            </w:r>
          </w:p>
        </w:tc>
        <w:tc>
          <w:tcPr>
            <w:tcW w:w="1080" w:type="dxa"/>
          </w:tcPr>
          <w:p w14:paraId="7D48C706" w14:textId="77777777" w:rsidR="00285140" w:rsidRDefault="00C26634">
            <w:r>
              <w:t>Max</w:t>
            </w:r>
          </w:p>
        </w:tc>
        <w:tc>
          <w:tcPr>
            <w:tcW w:w="1080" w:type="dxa"/>
          </w:tcPr>
          <w:p w14:paraId="6C082A90" w14:textId="77777777" w:rsidR="00285140" w:rsidRDefault="00C26634">
            <w:r>
              <w:t>Width</w:t>
            </w:r>
          </w:p>
        </w:tc>
        <w:tc>
          <w:tcPr>
            <w:tcW w:w="1080" w:type="dxa"/>
          </w:tcPr>
          <w:p w14:paraId="1055BA0C" w14:textId="77777777" w:rsidR="00285140" w:rsidRDefault="00C26634">
            <w:r>
              <w:t>Description</w:t>
            </w:r>
          </w:p>
        </w:tc>
        <w:tc>
          <w:tcPr>
            <w:tcW w:w="1080" w:type="dxa"/>
          </w:tcPr>
          <w:p w14:paraId="43CF08D8" w14:textId="77777777" w:rsidR="00285140" w:rsidRDefault="00C26634">
            <w:r>
              <w:t>Object Class</w:t>
            </w:r>
          </w:p>
        </w:tc>
        <w:tc>
          <w:tcPr>
            <w:tcW w:w="1080" w:type="dxa"/>
          </w:tcPr>
          <w:p w14:paraId="78931FEE" w14:textId="77777777" w:rsidR="00285140" w:rsidRDefault="00C26634">
            <w:r>
              <w:t>Typedef</w:t>
            </w:r>
          </w:p>
        </w:tc>
        <w:tc>
          <w:tcPr>
            <w:tcW w:w="1080" w:type="dxa"/>
          </w:tcPr>
          <w:p w14:paraId="3F3CE905" w14:textId="77777777" w:rsidR="00285140" w:rsidRDefault="00C26634">
            <w:r>
              <w:t>Unit</w:t>
            </w:r>
          </w:p>
        </w:tc>
      </w:tr>
      <w:tr w:rsidR="00285140" w14:paraId="6A9561A8" w14:textId="77777777">
        <w:tc>
          <w:tcPr>
            <w:tcW w:w="1080" w:type="dxa"/>
          </w:tcPr>
          <w:p w14:paraId="66ECE3FF" w14:textId="77777777" w:rsidR="00285140" w:rsidRDefault="00C26634">
            <w:r>
              <w:t>Fans_rClgDesFan</w:t>
            </w:r>
          </w:p>
        </w:tc>
        <w:tc>
          <w:tcPr>
            <w:tcW w:w="1080" w:type="dxa"/>
          </w:tcPr>
          <w:p w14:paraId="28F3AD3E" w14:textId="77777777" w:rsidR="00285140" w:rsidRDefault="00C26634">
            <w:r>
              <w:t>-300.0</w:t>
            </w:r>
          </w:p>
        </w:tc>
        <w:tc>
          <w:tcPr>
            <w:tcW w:w="1080" w:type="dxa"/>
          </w:tcPr>
          <w:p w14:paraId="2749E3D0" w14:textId="77777777" w:rsidR="00285140" w:rsidRDefault="00C26634">
            <w:r>
              <w:t>300.0</w:t>
            </w:r>
          </w:p>
        </w:tc>
        <w:tc>
          <w:tcPr>
            <w:tcW w:w="1080" w:type="dxa"/>
          </w:tcPr>
          <w:p w14:paraId="58B5768E" w14:textId="77777777" w:rsidR="00285140" w:rsidRDefault="00C26634">
            <w:r>
              <w:t>-1.0</w:t>
            </w:r>
          </w:p>
        </w:tc>
        <w:tc>
          <w:tcPr>
            <w:tcW w:w="1080" w:type="dxa"/>
          </w:tcPr>
          <w:p w14:paraId="4492172D" w14:textId="77777777" w:rsidR="00285140" w:rsidRDefault="00C26634">
            <w:r>
              <w:t>Relative cooling performance demand to fan</w:t>
            </w:r>
          </w:p>
        </w:tc>
        <w:tc>
          <w:tcPr>
            <w:tcW w:w="1080" w:type="dxa"/>
          </w:tcPr>
          <w:p w14:paraId="33900146" w14:textId="77777777" w:rsidR="00285140" w:rsidRDefault="00285140"/>
        </w:tc>
        <w:tc>
          <w:tcPr>
            <w:tcW w:w="1080" w:type="dxa"/>
          </w:tcPr>
          <w:p w14:paraId="368DB1CC" w14:textId="77777777" w:rsidR="00285140" w:rsidRDefault="00C26634">
            <w:r>
              <w:t>Prc_100_rate</w:t>
            </w:r>
          </w:p>
        </w:tc>
        <w:tc>
          <w:tcPr>
            <w:tcW w:w="1080" w:type="dxa"/>
          </w:tcPr>
          <w:p w14:paraId="74EAB101" w14:textId="77777777" w:rsidR="00285140" w:rsidRDefault="00C26634">
            <w:r>
              <w:t>%</w:t>
            </w:r>
          </w:p>
        </w:tc>
      </w:tr>
      <w:tr w:rsidR="00285140" w14:paraId="155321F6" w14:textId="77777777">
        <w:tc>
          <w:tcPr>
            <w:tcW w:w="1080" w:type="dxa"/>
          </w:tcPr>
          <w:p w14:paraId="7FD05241" w14:textId="77777777" w:rsidR="00285140" w:rsidRDefault="00C26634">
            <w:r>
              <w:t>DSM_bFanCtl</w:t>
            </w:r>
          </w:p>
        </w:tc>
        <w:tc>
          <w:tcPr>
            <w:tcW w:w="1080" w:type="dxa"/>
          </w:tcPr>
          <w:p w14:paraId="75F07ADA" w14:textId="77777777" w:rsidR="00285140" w:rsidRDefault="00C26634">
            <w:r>
              <w:t>0.0</w:t>
            </w:r>
          </w:p>
        </w:tc>
        <w:tc>
          <w:tcPr>
            <w:tcW w:w="1080" w:type="dxa"/>
          </w:tcPr>
          <w:p w14:paraId="25A5E51F" w14:textId="77777777" w:rsidR="00285140" w:rsidRDefault="00C26634">
            <w:r>
              <w:t>1.0</w:t>
            </w:r>
          </w:p>
        </w:tc>
        <w:tc>
          <w:tcPr>
            <w:tcW w:w="1080" w:type="dxa"/>
          </w:tcPr>
          <w:p w14:paraId="6853ADB3" w14:textId="77777777" w:rsidR="00285140" w:rsidRDefault="00C26634">
            <w:r>
              <w:t>-1.0</w:t>
            </w:r>
          </w:p>
        </w:tc>
        <w:tc>
          <w:tcPr>
            <w:tcW w:w="1080" w:type="dxa"/>
          </w:tcPr>
          <w:p w14:paraId="6D3BAB41" w14:textId="77777777" w:rsidR="00285140" w:rsidRDefault="00285140"/>
        </w:tc>
        <w:tc>
          <w:tcPr>
            <w:tcW w:w="1080" w:type="dxa"/>
          </w:tcPr>
          <w:p w14:paraId="2525C6CA" w14:textId="77777777" w:rsidR="00285140" w:rsidRDefault="00285140"/>
        </w:tc>
        <w:tc>
          <w:tcPr>
            <w:tcW w:w="1080" w:type="dxa"/>
          </w:tcPr>
          <w:p w14:paraId="3547F5B2" w14:textId="77777777" w:rsidR="00285140" w:rsidRDefault="00C26634">
            <w:r>
              <w:t>Dsm</w:t>
            </w:r>
          </w:p>
        </w:tc>
        <w:tc>
          <w:tcPr>
            <w:tcW w:w="1080" w:type="dxa"/>
          </w:tcPr>
          <w:p w14:paraId="24A97DFD" w14:textId="77777777" w:rsidR="00285140" w:rsidRDefault="00285140"/>
        </w:tc>
      </w:tr>
      <w:tr w:rsidR="00285140" w14:paraId="0AEA29F8" w14:textId="77777777">
        <w:tc>
          <w:tcPr>
            <w:tcW w:w="1080" w:type="dxa"/>
          </w:tcPr>
          <w:p w14:paraId="314AA60C" w14:textId="77777777" w:rsidR="00285140" w:rsidRDefault="00C26634">
            <w:r>
              <w:t>DSM_bFanCtl2</w:t>
            </w:r>
          </w:p>
        </w:tc>
        <w:tc>
          <w:tcPr>
            <w:tcW w:w="1080" w:type="dxa"/>
          </w:tcPr>
          <w:p w14:paraId="17D0DF5F" w14:textId="77777777" w:rsidR="00285140" w:rsidRDefault="00C26634">
            <w:r>
              <w:t>0.0</w:t>
            </w:r>
          </w:p>
        </w:tc>
        <w:tc>
          <w:tcPr>
            <w:tcW w:w="1080" w:type="dxa"/>
          </w:tcPr>
          <w:p w14:paraId="4315FE27" w14:textId="77777777" w:rsidR="00285140" w:rsidRDefault="00C26634">
            <w:r>
              <w:t>1.0</w:t>
            </w:r>
          </w:p>
        </w:tc>
        <w:tc>
          <w:tcPr>
            <w:tcW w:w="1080" w:type="dxa"/>
          </w:tcPr>
          <w:p w14:paraId="3DC3F250" w14:textId="77777777" w:rsidR="00285140" w:rsidRDefault="00C26634">
            <w:r>
              <w:t>-1.0</w:t>
            </w:r>
          </w:p>
        </w:tc>
        <w:tc>
          <w:tcPr>
            <w:tcW w:w="1080" w:type="dxa"/>
          </w:tcPr>
          <w:p w14:paraId="2133C03B" w14:textId="77777777" w:rsidR="00285140" w:rsidRDefault="00285140"/>
        </w:tc>
        <w:tc>
          <w:tcPr>
            <w:tcW w:w="1080" w:type="dxa"/>
          </w:tcPr>
          <w:p w14:paraId="596250C1" w14:textId="77777777" w:rsidR="00285140" w:rsidRDefault="00285140"/>
        </w:tc>
        <w:tc>
          <w:tcPr>
            <w:tcW w:w="1080" w:type="dxa"/>
          </w:tcPr>
          <w:p w14:paraId="2BC0D43B" w14:textId="77777777" w:rsidR="00285140" w:rsidRDefault="00C26634">
            <w:r>
              <w:t>Dsm</w:t>
            </w:r>
          </w:p>
        </w:tc>
        <w:tc>
          <w:tcPr>
            <w:tcW w:w="1080" w:type="dxa"/>
          </w:tcPr>
          <w:p w14:paraId="1F9AA64A" w14:textId="77777777" w:rsidR="00285140" w:rsidRDefault="00285140"/>
        </w:tc>
      </w:tr>
      <w:tr w:rsidR="00285140" w14:paraId="0101D03B" w14:textId="77777777">
        <w:tc>
          <w:tcPr>
            <w:tcW w:w="1080" w:type="dxa"/>
          </w:tcPr>
          <w:p w14:paraId="5458D4B4" w14:textId="77777777" w:rsidR="00285140" w:rsidRDefault="00C26634">
            <w:r>
              <w:t>CoEng_tiNormal</w:t>
            </w:r>
          </w:p>
        </w:tc>
        <w:tc>
          <w:tcPr>
            <w:tcW w:w="1080" w:type="dxa"/>
          </w:tcPr>
          <w:p w14:paraId="6EE4CD69" w14:textId="77777777" w:rsidR="00285140" w:rsidRDefault="00C26634">
            <w:r>
              <w:t>0.0</w:t>
            </w:r>
          </w:p>
        </w:tc>
        <w:tc>
          <w:tcPr>
            <w:tcW w:w="1080" w:type="dxa"/>
          </w:tcPr>
          <w:p w14:paraId="5AA9350C" w14:textId="77777777" w:rsidR="00285140" w:rsidRDefault="00C26634">
            <w:r>
              <w:t>42949672950.0</w:t>
            </w:r>
          </w:p>
        </w:tc>
        <w:tc>
          <w:tcPr>
            <w:tcW w:w="1080" w:type="dxa"/>
          </w:tcPr>
          <w:p w14:paraId="2864E999" w14:textId="77777777" w:rsidR="00285140" w:rsidRDefault="00C26634">
            <w:r>
              <w:t>-1.0</w:t>
            </w:r>
          </w:p>
        </w:tc>
        <w:tc>
          <w:tcPr>
            <w:tcW w:w="1080" w:type="dxa"/>
          </w:tcPr>
          <w:p w14:paraId="42625D10" w14:textId="77777777" w:rsidR="00285140" w:rsidRDefault="00C26634">
            <w:r>
              <w:t>Time since state"CONENG_RUNNING"was reached</w:t>
            </w:r>
          </w:p>
        </w:tc>
        <w:tc>
          <w:tcPr>
            <w:tcW w:w="1080" w:type="dxa"/>
          </w:tcPr>
          <w:p w14:paraId="5298F76B" w14:textId="77777777" w:rsidR="00285140" w:rsidRDefault="00285140"/>
        </w:tc>
        <w:tc>
          <w:tcPr>
            <w:tcW w:w="1080" w:type="dxa"/>
          </w:tcPr>
          <w:p w14:paraId="51589E16" w14:textId="77777777" w:rsidR="00285140" w:rsidRDefault="00C26634">
            <w:r>
              <w:t>EngTime_ms</w:t>
            </w:r>
          </w:p>
        </w:tc>
        <w:tc>
          <w:tcPr>
            <w:tcW w:w="1080" w:type="dxa"/>
          </w:tcPr>
          <w:p w14:paraId="4FB58024" w14:textId="77777777" w:rsidR="00285140" w:rsidRDefault="00C26634">
            <w:r>
              <w:t>ms</w:t>
            </w:r>
          </w:p>
        </w:tc>
      </w:tr>
      <w:tr w:rsidR="00285140" w14:paraId="5E020F47" w14:textId="77777777">
        <w:tc>
          <w:tcPr>
            <w:tcW w:w="1080" w:type="dxa"/>
          </w:tcPr>
          <w:p w14:paraId="3D9E112B" w14:textId="77777777" w:rsidR="00285140" w:rsidRDefault="00C26634">
            <w:r>
              <w:t>EngTM_tiClgRgnDmd</w:t>
            </w:r>
          </w:p>
        </w:tc>
        <w:tc>
          <w:tcPr>
            <w:tcW w:w="1080" w:type="dxa"/>
          </w:tcPr>
          <w:p w14:paraId="74057F21" w14:textId="77777777" w:rsidR="00285140" w:rsidRDefault="00C26634">
            <w:r>
              <w:t>0.0</w:t>
            </w:r>
          </w:p>
        </w:tc>
        <w:tc>
          <w:tcPr>
            <w:tcW w:w="1080" w:type="dxa"/>
          </w:tcPr>
          <w:p w14:paraId="11EAF87F" w14:textId="77777777" w:rsidR="00285140" w:rsidRDefault="00C26634">
            <w:r>
              <w:t>42949672950.0</w:t>
            </w:r>
          </w:p>
        </w:tc>
        <w:tc>
          <w:tcPr>
            <w:tcW w:w="1080" w:type="dxa"/>
          </w:tcPr>
          <w:p w14:paraId="7E4BDC00" w14:textId="77777777" w:rsidR="00285140" w:rsidRDefault="00C26634">
            <w:r>
              <w:t>-1.0</w:t>
            </w:r>
          </w:p>
        </w:tc>
        <w:tc>
          <w:tcPr>
            <w:tcW w:w="1080" w:type="dxa"/>
          </w:tcPr>
          <w:p w14:paraId="3F43F139" w14:textId="77777777" w:rsidR="00285140" w:rsidRDefault="00C26634">
            <w:r>
              <w:t>Duration to keep fan On to cool the DPF and surrounding</w:t>
            </w:r>
          </w:p>
        </w:tc>
        <w:tc>
          <w:tcPr>
            <w:tcW w:w="1080" w:type="dxa"/>
          </w:tcPr>
          <w:p w14:paraId="2C89F00D" w14:textId="77777777" w:rsidR="00285140" w:rsidRDefault="00285140"/>
        </w:tc>
        <w:tc>
          <w:tcPr>
            <w:tcW w:w="1080" w:type="dxa"/>
          </w:tcPr>
          <w:p w14:paraId="42CADC1E" w14:textId="77777777" w:rsidR="00285140" w:rsidRDefault="00C26634">
            <w:r>
              <w:t>EngTime_ms</w:t>
            </w:r>
          </w:p>
        </w:tc>
        <w:tc>
          <w:tcPr>
            <w:tcW w:w="1080" w:type="dxa"/>
          </w:tcPr>
          <w:p w14:paraId="7B6B49FB" w14:textId="77777777" w:rsidR="00285140" w:rsidRDefault="00C26634">
            <w:r>
              <w:t>ms</w:t>
            </w:r>
          </w:p>
        </w:tc>
      </w:tr>
      <w:tr w:rsidR="00285140" w14:paraId="398A7CB1" w14:textId="77777777">
        <w:tc>
          <w:tcPr>
            <w:tcW w:w="1080" w:type="dxa"/>
          </w:tcPr>
          <w:p w14:paraId="1011029E" w14:textId="77777777" w:rsidR="00285140" w:rsidRDefault="00C26634">
            <w:r>
              <w:t>CoEng_st</w:t>
            </w:r>
          </w:p>
        </w:tc>
        <w:tc>
          <w:tcPr>
            <w:tcW w:w="1080" w:type="dxa"/>
          </w:tcPr>
          <w:p w14:paraId="779E297B" w14:textId="77777777" w:rsidR="00285140" w:rsidRDefault="00285140"/>
        </w:tc>
        <w:tc>
          <w:tcPr>
            <w:tcW w:w="1080" w:type="dxa"/>
          </w:tcPr>
          <w:p w14:paraId="09AA5BD5" w14:textId="77777777" w:rsidR="00285140" w:rsidRDefault="00285140"/>
        </w:tc>
        <w:tc>
          <w:tcPr>
            <w:tcW w:w="1080" w:type="dxa"/>
          </w:tcPr>
          <w:p w14:paraId="6791AF80" w14:textId="77777777" w:rsidR="00285140" w:rsidRDefault="00C26634">
            <w:r>
              <w:t>-1.0</w:t>
            </w:r>
          </w:p>
        </w:tc>
        <w:tc>
          <w:tcPr>
            <w:tcW w:w="1080" w:type="dxa"/>
          </w:tcPr>
          <w:p w14:paraId="5B06B962" w14:textId="77777777" w:rsidR="00285140" w:rsidRDefault="00C26634">
            <w:r>
              <w:t>Engine coordinator state</w:t>
            </w:r>
          </w:p>
        </w:tc>
        <w:tc>
          <w:tcPr>
            <w:tcW w:w="1080" w:type="dxa"/>
          </w:tcPr>
          <w:p w14:paraId="2C02D66B" w14:textId="77777777" w:rsidR="00285140" w:rsidRDefault="00285140"/>
        </w:tc>
        <w:tc>
          <w:tcPr>
            <w:tcW w:w="1080" w:type="dxa"/>
          </w:tcPr>
          <w:p w14:paraId="03E89D58" w14:textId="77777777" w:rsidR="00285140" w:rsidRDefault="00C26634">
            <w:r>
              <w:t>Enum:EngState_conv</w:t>
            </w:r>
          </w:p>
        </w:tc>
        <w:tc>
          <w:tcPr>
            <w:tcW w:w="1080" w:type="dxa"/>
          </w:tcPr>
          <w:p w14:paraId="0DE8DD9D" w14:textId="77777777" w:rsidR="00285140" w:rsidRDefault="00285140"/>
        </w:tc>
      </w:tr>
      <w:tr w:rsidR="00285140" w14:paraId="3CE1F495" w14:textId="77777777">
        <w:tc>
          <w:tcPr>
            <w:tcW w:w="1080" w:type="dxa"/>
          </w:tcPr>
          <w:p w14:paraId="10DE7609" w14:textId="77777777" w:rsidR="00285140" w:rsidRDefault="00C26634">
            <w:r>
              <w:t>GlbDa_pEnv</w:t>
            </w:r>
          </w:p>
        </w:tc>
        <w:tc>
          <w:tcPr>
            <w:tcW w:w="1080" w:type="dxa"/>
          </w:tcPr>
          <w:p w14:paraId="4162E1AE" w14:textId="77777777" w:rsidR="00285140" w:rsidRDefault="00C26634">
            <w:r>
              <w:t>-3000.0</w:t>
            </w:r>
          </w:p>
        </w:tc>
        <w:tc>
          <w:tcPr>
            <w:tcW w:w="1080" w:type="dxa"/>
          </w:tcPr>
          <w:p w14:paraId="0978A2B6" w14:textId="77777777" w:rsidR="00285140" w:rsidRDefault="00C26634">
            <w:r>
              <w:t>3000.0</w:t>
            </w:r>
          </w:p>
        </w:tc>
        <w:tc>
          <w:tcPr>
            <w:tcW w:w="1080" w:type="dxa"/>
          </w:tcPr>
          <w:p w14:paraId="7406D311" w14:textId="77777777" w:rsidR="00285140" w:rsidRDefault="00C26634">
            <w:r>
              <w:t>-1.0</w:t>
            </w:r>
          </w:p>
        </w:tc>
        <w:tc>
          <w:tcPr>
            <w:tcW w:w="1080" w:type="dxa"/>
          </w:tcPr>
          <w:p w14:paraId="44DC20CC" w14:textId="77777777" w:rsidR="00285140" w:rsidRDefault="00C26634">
            <w:r>
              <w:t>environmental pressure</w:t>
            </w:r>
          </w:p>
        </w:tc>
        <w:tc>
          <w:tcPr>
            <w:tcW w:w="1080" w:type="dxa"/>
          </w:tcPr>
          <w:p w14:paraId="4BE3020F" w14:textId="77777777" w:rsidR="00285140" w:rsidRDefault="00285140"/>
        </w:tc>
        <w:tc>
          <w:tcPr>
            <w:tcW w:w="1080" w:type="dxa"/>
          </w:tcPr>
          <w:p w14:paraId="5ED2CC05" w14:textId="77777777" w:rsidR="00285140" w:rsidRDefault="00C26634">
            <w:r>
              <w:t>AirPressure_kPa</w:t>
            </w:r>
          </w:p>
        </w:tc>
        <w:tc>
          <w:tcPr>
            <w:tcW w:w="1080" w:type="dxa"/>
          </w:tcPr>
          <w:p w14:paraId="57E9BC19" w14:textId="77777777" w:rsidR="00285140" w:rsidRDefault="00C26634">
            <w:r>
              <w:t>kPa</w:t>
            </w:r>
          </w:p>
        </w:tc>
      </w:tr>
      <w:tr w:rsidR="00285140" w14:paraId="61ED2B45" w14:textId="77777777">
        <w:tc>
          <w:tcPr>
            <w:tcW w:w="1080" w:type="dxa"/>
          </w:tcPr>
          <w:p w14:paraId="4370C861" w14:textId="77777777" w:rsidR="00285140" w:rsidRDefault="00C26634">
            <w:r>
              <w:t>GlbDa_tEnv</w:t>
            </w:r>
          </w:p>
        </w:tc>
        <w:tc>
          <w:tcPr>
            <w:tcW w:w="1080" w:type="dxa"/>
          </w:tcPr>
          <w:p w14:paraId="58C3F951" w14:textId="77777777" w:rsidR="00285140" w:rsidRDefault="00C26634">
            <w:r>
              <w:t>-50.0</w:t>
            </w:r>
          </w:p>
        </w:tc>
        <w:tc>
          <w:tcPr>
            <w:tcW w:w="1080" w:type="dxa"/>
          </w:tcPr>
          <w:p w14:paraId="71408E96" w14:textId="77777777" w:rsidR="00285140" w:rsidRDefault="00C26634">
            <w:r>
              <w:t>150.0</w:t>
            </w:r>
          </w:p>
        </w:tc>
        <w:tc>
          <w:tcPr>
            <w:tcW w:w="1080" w:type="dxa"/>
          </w:tcPr>
          <w:p w14:paraId="54AAFB7D" w14:textId="77777777" w:rsidR="00285140" w:rsidRDefault="00C26634">
            <w:r>
              <w:t>-1.0</w:t>
            </w:r>
          </w:p>
        </w:tc>
        <w:tc>
          <w:tcPr>
            <w:tcW w:w="1080" w:type="dxa"/>
          </w:tcPr>
          <w:p w14:paraId="3E7ED2EF" w14:textId="77777777" w:rsidR="00285140" w:rsidRDefault="00C26634">
            <w:r>
              <w:t>environment temperature</w:t>
            </w:r>
          </w:p>
        </w:tc>
        <w:tc>
          <w:tcPr>
            <w:tcW w:w="1080" w:type="dxa"/>
          </w:tcPr>
          <w:p w14:paraId="226F0393" w14:textId="77777777" w:rsidR="00285140" w:rsidRDefault="00285140"/>
        </w:tc>
        <w:tc>
          <w:tcPr>
            <w:tcW w:w="1080" w:type="dxa"/>
          </w:tcPr>
          <w:p w14:paraId="17E8F5B2" w14:textId="77777777" w:rsidR="00285140" w:rsidRDefault="00C26634">
            <w:r>
              <w:t>Temp_deg</w:t>
            </w:r>
          </w:p>
        </w:tc>
        <w:tc>
          <w:tcPr>
            <w:tcW w:w="1080" w:type="dxa"/>
          </w:tcPr>
          <w:p w14:paraId="5F267897" w14:textId="77777777" w:rsidR="00285140" w:rsidRDefault="00C26634">
            <w:r>
              <w:t>deg</w:t>
            </w:r>
          </w:p>
        </w:tc>
      </w:tr>
      <w:tr w:rsidR="00285140" w14:paraId="2F5EF8E5" w14:textId="77777777">
        <w:tc>
          <w:tcPr>
            <w:tcW w:w="1080" w:type="dxa"/>
          </w:tcPr>
          <w:p w14:paraId="62A1DDEA" w14:textId="77777777" w:rsidR="00285140" w:rsidRDefault="00C26634">
            <w:r>
              <w:t>DSM_bFanCtlCor</w:t>
            </w:r>
          </w:p>
        </w:tc>
        <w:tc>
          <w:tcPr>
            <w:tcW w:w="1080" w:type="dxa"/>
          </w:tcPr>
          <w:p w14:paraId="76CB50C4" w14:textId="77777777" w:rsidR="00285140" w:rsidRDefault="00C26634">
            <w:r>
              <w:t>0.0</w:t>
            </w:r>
          </w:p>
        </w:tc>
        <w:tc>
          <w:tcPr>
            <w:tcW w:w="1080" w:type="dxa"/>
          </w:tcPr>
          <w:p w14:paraId="70E66B95" w14:textId="77777777" w:rsidR="00285140" w:rsidRDefault="00C26634">
            <w:r>
              <w:t>1.0</w:t>
            </w:r>
          </w:p>
        </w:tc>
        <w:tc>
          <w:tcPr>
            <w:tcW w:w="1080" w:type="dxa"/>
          </w:tcPr>
          <w:p w14:paraId="52BA210C" w14:textId="77777777" w:rsidR="00285140" w:rsidRDefault="00C26634">
            <w:r>
              <w:t>-1.0</w:t>
            </w:r>
          </w:p>
        </w:tc>
        <w:tc>
          <w:tcPr>
            <w:tcW w:w="1080" w:type="dxa"/>
          </w:tcPr>
          <w:p w14:paraId="4992B52E" w14:textId="77777777" w:rsidR="00285140" w:rsidRDefault="00285140"/>
        </w:tc>
        <w:tc>
          <w:tcPr>
            <w:tcW w:w="1080" w:type="dxa"/>
          </w:tcPr>
          <w:p w14:paraId="1C3D8E2A" w14:textId="77777777" w:rsidR="00285140" w:rsidRDefault="00285140"/>
        </w:tc>
        <w:tc>
          <w:tcPr>
            <w:tcW w:w="1080" w:type="dxa"/>
          </w:tcPr>
          <w:p w14:paraId="00839CAE" w14:textId="77777777" w:rsidR="00285140" w:rsidRDefault="00C26634">
            <w:r>
              <w:t>Dsm</w:t>
            </w:r>
          </w:p>
        </w:tc>
        <w:tc>
          <w:tcPr>
            <w:tcW w:w="1080" w:type="dxa"/>
          </w:tcPr>
          <w:p w14:paraId="541E7442" w14:textId="77777777" w:rsidR="00285140" w:rsidRDefault="00285140"/>
        </w:tc>
      </w:tr>
      <w:tr w:rsidR="00285140" w14:paraId="73390938" w14:textId="77777777">
        <w:tc>
          <w:tcPr>
            <w:tcW w:w="1080" w:type="dxa"/>
          </w:tcPr>
          <w:p w14:paraId="697F443A" w14:textId="77777777" w:rsidR="00285140" w:rsidRDefault="00C26634">
            <w:r>
              <w:t>Epm_nEng</w:t>
            </w:r>
          </w:p>
        </w:tc>
        <w:tc>
          <w:tcPr>
            <w:tcW w:w="1080" w:type="dxa"/>
          </w:tcPr>
          <w:p w14:paraId="52695982" w14:textId="77777777" w:rsidR="00285140" w:rsidRDefault="00C26634">
            <w:r>
              <w:t>0.0</w:t>
            </w:r>
          </w:p>
        </w:tc>
        <w:tc>
          <w:tcPr>
            <w:tcW w:w="1080" w:type="dxa"/>
          </w:tcPr>
          <w:p w14:paraId="2E9BB468" w14:textId="77777777" w:rsidR="00285140" w:rsidRDefault="00C26634">
            <w:r>
              <w:t>6000.0</w:t>
            </w:r>
          </w:p>
        </w:tc>
        <w:tc>
          <w:tcPr>
            <w:tcW w:w="1080" w:type="dxa"/>
          </w:tcPr>
          <w:p w14:paraId="2664CE01" w14:textId="77777777" w:rsidR="00285140" w:rsidRDefault="00C26634">
            <w:r>
              <w:t>-1.0</w:t>
            </w:r>
          </w:p>
        </w:tc>
        <w:tc>
          <w:tcPr>
            <w:tcW w:w="1080" w:type="dxa"/>
          </w:tcPr>
          <w:p w14:paraId="043FB623" w14:textId="77777777" w:rsidR="00285140" w:rsidRDefault="00C26634">
            <w:r>
              <w:t>Engine speed</w:t>
            </w:r>
          </w:p>
        </w:tc>
        <w:tc>
          <w:tcPr>
            <w:tcW w:w="1080" w:type="dxa"/>
          </w:tcPr>
          <w:p w14:paraId="1B3B11EB" w14:textId="77777777" w:rsidR="00285140" w:rsidRDefault="00285140"/>
        </w:tc>
        <w:tc>
          <w:tcPr>
            <w:tcW w:w="1080" w:type="dxa"/>
          </w:tcPr>
          <w:p w14:paraId="442B1680" w14:textId="77777777" w:rsidR="00285140" w:rsidRDefault="00C26634">
            <w:r>
              <w:t>EngSpeed_rpm</w:t>
            </w:r>
          </w:p>
        </w:tc>
        <w:tc>
          <w:tcPr>
            <w:tcW w:w="1080" w:type="dxa"/>
          </w:tcPr>
          <w:p w14:paraId="440AF3D5" w14:textId="77777777" w:rsidR="00285140" w:rsidRDefault="00C26634">
            <w:r>
              <w:t>rpm</w:t>
            </w:r>
          </w:p>
        </w:tc>
      </w:tr>
      <w:tr w:rsidR="00285140" w14:paraId="6F7EB300" w14:textId="77777777">
        <w:tc>
          <w:tcPr>
            <w:tcW w:w="1080" w:type="dxa"/>
          </w:tcPr>
          <w:p w14:paraId="6E239730" w14:textId="77777777" w:rsidR="00285140" w:rsidRDefault="00C26634">
            <w:r>
              <w:t>DSM_bFanCtlCor2</w:t>
            </w:r>
          </w:p>
        </w:tc>
        <w:tc>
          <w:tcPr>
            <w:tcW w:w="1080" w:type="dxa"/>
          </w:tcPr>
          <w:p w14:paraId="666BF15D" w14:textId="77777777" w:rsidR="00285140" w:rsidRDefault="00C26634">
            <w:r>
              <w:t>0.0</w:t>
            </w:r>
          </w:p>
        </w:tc>
        <w:tc>
          <w:tcPr>
            <w:tcW w:w="1080" w:type="dxa"/>
          </w:tcPr>
          <w:p w14:paraId="56177066" w14:textId="77777777" w:rsidR="00285140" w:rsidRDefault="00C26634">
            <w:r>
              <w:t>1.0</w:t>
            </w:r>
          </w:p>
        </w:tc>
        <w:tc>
          <w:tcPr>
            <w:tcW w:w="1080" w:type="dxa"/>
          </w:tcPr>
          <w:p w14:paraId="5C3FDD4F" w14:textId="77777777" w:rsidR="00285140" w:rsidRDefault="00C26634">
            <w:r>
              <w:t>-1.0</w:t>
            </w:r>
          </w:p>
        </w:tc>
        <w:tc>
          <w:tcPr>
            <w:tcW w:w="1080" w:type="dxa"/>
          </w:tcPr>
          <w:p w14:paraId="1919FAE4" w14:textId="77777777" w:rsidR="00285140" w:rsidRDefault="00285140"/>
        </w:tc>
        <w:tc>
          <w:tcPr>
            <w:tcW w:w="1080" w:type="dxa"/>
          </w:tcPr>
          <w:p w14:paraId="14BAB27B" w14:textId="77777777" w:rsidR="00285140" w:rsidRDefault="00285140"/>
        </w:tc>
        <w:tc>
          <w:tcPr>
            <w:tcW w:w="1080" w:type="dxa"/>
          </w:tcPr>
          <w:p w14:paraId="595DCE42" w14:textId="77777777" w:rsidR="00285140" w:rsidRDefault="00C26634">
            <w:r>
              <w:t>Dsm</w:t>
            </w:r>
          </w:p>
        </w:tc>
        <w:tc>
          <w:tcPr>
            <w:tcW w:w="1080" w:type="dxa"/>
          </w:tcPr>
          <w:p w14:paraId="7EBE8EF1" w14:textId="77777777" w:rsidR="00285140" w:rsidRDefault="00285140"/>
        </w:tc>
      </w:tr>
    </w:tbl>
    <w:p w14:paraId="6AA60627" w14:textId="77777777" w:rsidR="00285140" w:rsidRDefault="00C26634">
      <w:pPr>
        <w:pStyle w:val="aff9"/>
        <w:spacing w:line="250" w:lineRule="exact"/>
      </w:pPr>
      <w:r>
        <w:lastRenderedPageBreak/>
        <w:br/>
        <w:t xml:space="preserve">Table. </w:t>
      </w:r>
      <w:r>
        <w:t>输出信号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971"/>
        <w:gridCol w:w="532"/>
        <w:gridCol w:w="642"/>
        <w:gridCol w:w="689"/>
        <w:gridCol w:w="1099"/>
        <w:gridCol w:w="721"/>
        <w:gridCol w:w="1414"/>
        <w:gridCol w:w="1235"/>
        <w:gridCol w:w="553"/>
      </w:tblGrid>
      <w:tr w:rsidR="00285140" w14:paraId="6A9D863D" w14:textId="77777777">
        <w:tc>
          <w:tcPr>
            <w:tcW w:w="960" w:type="dxa"/>
          </w:tcPr>
          <w:p w14:paraId="7E46E972" w14:textId="77777777" w:rsidR="00285140" w:rsidRDefault="00C26634">
            <w:r>
              <w:t>Name</w:t>
            </w:r>
          </w:p>
        </w:tc>
        <w:tc>
          <w:tcPr>
            <w:tcW w:w="960" w:type="dxa"/>
          </w:tcPr>
          <w:p w14:paraId="0176AE1C" w14:textId="77777777" w:rsidR="00285140" w:rsidRDefault="00C26634">
            <w:r>
              <w:t>Min</w:t>
            </w:r>
          </w:p>
        </w:tc>
        <w:tc>
          <w:tcPr>
            <w:tcW w:w="960" w:type="dxa"/>
          </w:tcPr>
          <w:p w14:paraId="410206AB" w14:textId="77777777" w:rsidR="00285140" w:rsidRDefault="00C26634">
            <w:r>
              <w:t>Max</w:t>
            </w:r>
          </w:p>
        </w:tc>
        <w:tc>
          <w:tcPr>
            <w:tcW w:w="960" w:type="dxa"/>
          </w:tcPr>
          <w:p w14:paraId="05C6A531" w14:textId="77777777" w:rsidR="00285140" w:rsidRDefault="00C26634">
            <w:r>
              <w:t>Width</w:t>
            </w:r>
          </w:p>
        </w:tc>
        <w:tc>
          <w:tcPr>
            <w:tcW w:w="960" w:type="dxa"/>
          </w:tcPr>
          <w:p w14:paraId="30BC0A4A" w14:textId="77777777" w:rsidR="00285140" w:rsidRDefault="00C26634">
            <w:r>
              <w:t>Description</w:t>
            </w:r>
          </w:p>
        </w:tc>
        <w:tc>
          <w:tcPr>
            <w:tcW w:w="960" w:type="dxa"/>
          </w:tcPr>
          <w:p w14:paraId="38E38948" w14:textId="77777777" w:rsidR="00285140" w:rsidRDefault="00C26634">
            <w:r>
              <w:t>Object Class</w:t>
            </w:r>
          </w:p>
        </w:tc>
        <w:tc>
          <w:tcPr>
            <w:tcW w:w="960" w:type="dxa"/>
          </w:tcPr>
          <w:p w14:paraId="0C16652D" w14:textId="77777777" w:rsidR="00285140" w:rsidRDefault="00C26634">
            <w:r>
              <w:t>Typedef</w:t>
            </w:r>
          </w:p>
        </w:tc>
        <w:tc>
          <w:tcPr>
            <w:tcW w:w="960" w:type="dxa"/>
          </w:tcPr>
          <w:p w14:paraId="523436E7" w14:textId="77777777" w:rsidR="00285140" w:rsidRDefault="00C26634">
            <w:r>
              <w:t>DefaultValue</w:t>
            </w:r>
          </w:p>
        </w:tc>
        <w:tc>
          <w:tcPr>
            <w:tcW w:w="960" w:type="dxa"/>
          </w:tcPr>
          <w:p w14:paraId="382B27AA" w14:textId="77777777" w:rsidR="00285140" w:rsidRDefault="00C26634">
            <w:r>
              <w:t>Unit</w:t>
            </w:r>
          </w:p>
        </w:tc>
      </w:tr>
      <w:tr w:rsidR="00285140" w14:paraId="4201396B" w14:textId="77777777">
        <w:tc>
          <w:tcPr>
            <w:tcW w:w="960" w:type="dxa"/>
          </w:tcPr>
          <w:p w14:paraId="3833B810" w14:textId="77777777" w:rsidR="00285140" w:rsidRDefault="00C26634">
            <w:r>
              <w:t>FanCtl_stXPostDrv</w:t>
            </w:r>
          </w:p>
        </w:tc>
        <w:tc>
          <w:tcPr>
            <w:tcW w:w="960" w:type="dxa"/>
          </w:tcPr>
          <w:p w14:paraId="332918DA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4AAB3145" w14:textId="77777777" w:rsidR="00285140" w:rsidRDefault="00C26634">
            <w:r>
              <w:t>1.0</w:t>
            </w:r>
          </w:p>
        </w:tc>
        <w:tc>
          <w:tcPr>
            <w:tcW w:w="960" w:type="dxa"/>
          </w:tcPr>
          <w:p w14:paraId="248E083F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77DF2D1A" w14:textId="77777777" w:rsidR="00285140" w:rsidRDefault="00C26634">
            <w:r>
              <w:t>Prolonging post drive due to fan</w:t>
            </w:r>
          </w:p>
        </w:tc>
        <w:tc>
          <w:tcPr>
            <w:tcW w:w="960" w:type="dxa"/>
          </w:tcPr>
          <w:p w14:paraId="47D244F1" w14:textId="77777777" w:rsidR="00285140" w:rsidRDefault="00285140"/>
        </w:tc>
        <w:tc>
          <w:tcPr>
            <w:tcW w:w="960" w:type="dxa"/>
          </w:tcPr>
          <w:p w14:paraId="68ABAD30" w14:textId="77777777" w:rsidR="00285140" w:rsidRDefault="00C26634">
            <w:r>
              <w:t>boolean</w:t>
            </w:r>
          </w:p>
        </w:tc>
        <w:tc>
          <w:tcPr>
            <w:tcW w:w="960" w:type="dxa"/>
          </w:tcPr>
          <w:p w14:paraId="1D1FE9E6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6C5CDFC3" w14:textId="77777777" w:rsidR="00285140" w:rsidRDefault="00285140"/>
        </w:tc>
      </w:tr>
      <w:tr w:rsidR="00285140" w14:paraId="15486D6A" w14:textId="77777777">
        <w:tc>
          <w:tcPr>
            <w:tcW w:w="960" w:type="dxa"/>
          </w:tcPr>
          <w:p w14:paraId="4404A832" w14:textId="77777777" w:rsidR="00285140" w:rsidRDefault="00C26634">
            <w:r>
              <w:t>FanCtl_flgAftRunActv</w:t>
            </w:r>
          </w:p>
        </w:tc>
        <w:tc>
          <w:tcPr>
            <w:tcW w:w="960" w:type="dxa"/>
          </w:tcPr>
          <w:p w14:paraId="01B55657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24BE08B8" w14:textId="77777777" w:rsidR="00285140" w:rsidRDefault="00C26634">
            <w:r>
              <w:t>1.0</w:t>
            </w:r>
          </w:p>
        </w:tc>
        <w:tc>
          <w:tcPr>
            <w:tcW w:w="960" w:type="dxa"/>
          </w:tcPr>
          <w:p w14:paraId="29614EC4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15179078" w14:textId="77777777" w:rsidR="00285140" w:rsidRDefault="00C26634">
            <w:r>
              <w:t>fan afterrun active</w:t>
            </w:r>
          </w:p>
        </w:tc>
        <w:tc>
          <w:tcPr>
            <w:tcW w:w="960" w:type="dxa"/>
          </w:tcPr>
          <w:p w14:paraId="440E0836" w14:textId="77777777" w:rsidR="00285140" w:rsidRDefault="00285140"/>
        </w:tc>
        <w:tc>
          <w:tcPr>
            <w:tcW w:w="960" w:type="dxa"/>
          </w:tcPr>
          <w:p w14:paraId="695DD76E" w14:textId="77777777" w:rsidR="00285140" w:rsidRDefault="00C26634">
            <w:r>
              <w:t>boolean</w:t>
            </w:r>
          </w:p>
        </w:tc>
        <w:tc>
          <w:tcPr>
            <w:tcW w:w="960" w:type="dxa"/>
          </w:tcPr>
          <w:p w14:paraId="501E92AB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3FED7FB1" w14:textId="77777777" w:rsidR="00285140" w:rsidRDefault="00285140"/>
        </w:tc>
      </w:tr>
      <w:tr w:rsidR="00285140" w14:paraId="1FB856EB" w14:textId="77777777">
        <w:tc>
          <w:tcPr>
            <w:tcW w:w="960" w:type="dxa"/>
          </w:tcPr>
          <w:p w14:paraId="169A3342" w14:textId="77777777" w:rsidR="00285140" w:rsidRDefault="00C26634">
            <w:r>
              <w:t>Fan_r</w:t>
            </w:r>
          </w:p>
        </w:tc>
        <w:tc>
          <w:tcPr>
            <w:tcW w:w="960" w:type="dxa"/>
          </w:tcPr>
          <w:p w14:paraId="34AD23D9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71451080" w14:textId="77777777" w:rsidR="00285140" w:rsidRDefault="00C26634">
            <w:r>
              <w:t>100.0</w:t>
            </w:r>
          </w:p>
        </w:tc>
        <w:tc>
          <w:tcPr>
            <w:tcW w:w="960" w:type="dxa"/>
          </w:tcPr>
          <w:p w14:paraId="0196E215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146C028B" w14:textId="77777777" w:rsidR="00285140" w:rsidRDefault="00C26634">
            <w:r>
              <w:t>Actuator setpoint value for the first fan output</w:t>
            </w:r>
          </w:p>
        </w:tc>
        <w:tc>
          <w:tcPr>
            <w:tcW w:w="960" w:type="dxa"/>
          </w:tcPr>
          <w:p w14:paraId="0EAA49D8" w14:textId="77777777" w:rsidR="00285140" w:rsidRDefault="00285140"/>
        </w:tc>
        <w:tc>
          <w:tcPr>
            <w:tcW w:w="960" w:type="dxa"/>
          </w:tcPr>
          <w:p w14:paraId="35DF9D0D" w14:textId="77777777" w:rsidR="00285140" w:rsidRDefault="00C26634">
            <w:r>
              <w:t>DutyCycle_rate</w:t>
            </w:r>
          </w:p>
        </w:tc>
        <w:tc>
          <w:tcPr>
            <w:tcW w:w="960" w:type="dxa"/>
          </w:tcPr>
          <w:p w14:paraId="5E98D90B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28CB70EF" w14:textId="77777777" w:rsidR="00285140" w:rsidRDefault="00C26634">
            <w:r>
              <w:t>%</w:t>
            </w:r>
          </w:p>
        </w:tc>
      </w:tr>
      <w:tr w:rsidR="00285140" w14:paraId="1588CA5F" w14:textId="77777777">
        <w:tc>
          <w:tcPr>
            <w:tcW w:w="960" w:type="dxa"/>
          </w:tcPr>
          <w:p w14:paraId="7DEB43E4" w14:textId="77777777" w:rsidR="00285140" w:rsidRDefault="00C26634">
            <w:r>
              <w:t>FanCtl_bTrqResv</w:t>
            </w:r>
          </w:p>
        </w:tc>
        <w:tc>
          <w:tcPr>
            <w:tcW w:w="960" w:type="dxa"/>
          </w:tcPr>
          <w:p w14:paraId="45988FD1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08D226DC" w14:textId="77777777" w:rsidR="00285140" w:rsidRDefault="00C26634">
            <w:r>
              <w:t>1.0</w:t>
            </w:r>
          </w:p>
        </w:tc>
        <w:tc>
          <w:tcPr>
            <w:tcW w:w="960" w:type="dxa"/>
          </w:tcPr>
          <w:p w14:paraId="012988E9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317614F5" w14:textId="77777777" w:rsidR="00285140" w:rsidRDefault="00C26634">
            <w:r>
              <w:t>the additional torque required for Fan1 from the engine</w:t>
            </w:r>
          </w:p>
        </w:tc>
        <w:tc>
          <w:tcPr>
            <w:tcW w:w="960" w:type="dxa"/>
          </w:tcPr>
          <w:p w14:paraId="1A0ECB55" w14:textId="77777777" w:rsidR="00285140" w:rsidRDefault="00285140"/>
        </w:tc>
        <w:tc>
          <w:tcPr>
            <w:tcW w:w="960" w:type="dxa"/>
          </w:tcPr>
          <w:p w14:paraId="449B3011" w14:textId="77777777" w:rsidR="00285140" w:rsidRDefault="00C26634">
            <w:r>
              <w:t>boolean</w:t>
            </w:r>
          </w:p>
        </w:tc>
        <w:tc>
          <w:tcPr>
            <w:tcW w:w="960" w:type="dxa"/>
          </w:tcPr>
          <w:p w14:paraId="108FD681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7924D83E" w14:textId="77777777" w:rsidR="00285140" w:rsidRDefault="00285140"/>
        </w:tc>
      </w:tr>
      <w:tr w:rsidR="00285140" w14:paraId="5952FA3A" w14:textId="77777777">
        <w:tc>
          <w:tcPr>
            <w:tcW w:w="960" w:type="dxa"/>
          </w:tcPr>
          <w:p w14:paraId="3BC85E20" w14:textId="77777777" w:rsidR="00285140" w:rsidRDefault="00C26634">
            <w:r>
              <w:t>FanCtl_bTrqResv2</w:t>
            </w:r>
          </w:p>
        </w:tc>
        <w:tc>
          <w:tcPr>
            <w:tcW w:w="960" w:type="dxa"/>
          </w:tcPr>
          <w:p w14:paraId="10CFD3A2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0FF6B7CF" w14:textId="77777777" w:rsidR="00285140" w:rsidRDefault="00C26634">
            <w:r>
              <w:t>1.0</w:t>
            </w:r>
          </w:p>
        </w:tc>
        <w:tc>
          <w:tcPr>
            <w:tcW w:w="960" w:type="dxa"/>
          </w:tcPr>
          <w:p w14:paraId="06F63E65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2FC45307" w14:textId="77777777" w:rsidR="00285140" w:rsidRDefault="00C26634">
            <w:r>
              <w:t>the additional torque required for Fan2 from the engine</w:t>
            </w:r>
          </w:p>
        </w:tc>
        <w:tc>
          <w:tcPr>
            <w:tcW w:w="960" w:type="dxa"/>
          </w:tcPr>
          <w:p w14:paraId="19B1FF13" w14:textId="77777777" w:rsidR="00285140" w:rsidRDefault="00285140"/>
        </w:tc>
        <w:tc>
          <w:tcPr>
            <w:tcW w:w="960" w:type="dxa"/>
          </w:tcPr>
          <w:p w14:paraId="5C9332F9" w14:textId="77777777" w:rsidR="00285140" w:rsidRDefault="00C26634">
            <w:r>
              <w:t>boolean</w:t>
            </w:r>
          </w:p>
        </w:tc>
        <w:tc>
          <w:tcPr>
            <w:tcW w:w="960" w:type="dxa"/>
          </w:tcPr>
          <w:p w14:paraId="161767B5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1AF237CA" w14:textId="77777777" w:rsidR="00285140" w:rsidRDefault="00285140"/>
        </w:tc>
      </w:tr>
      <w:tr w:rsidR="00285140" w14:paraId="4FCFB198" w14:textId="77777777">
        <w:tc>
          <w:tcPr>
            <w:tcW w:w="960" w:type="dxa"/>
          </w:tcPr>
          <w:p w14:paraId="5F566599" w14:textId="77777777" w:rsidR="00285140" w:rsidRDefault="00C26634">
            <w:r>
              <w:t>Fan_r2</w:t>
            </w:r>
          </w:p>
        </w:tc>
        <w:tc>
          <w:tcPr>
            <w:tcW w:w="960" w:type="dxa"/>
          </w:tcPr>
          <w:p w14:paraId="10849951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49FA8022" w14:textId="77777777" w:rsidR="00285140" w:rsidRDefault="00C26634">
            <w:r>
              <w:t>100.0</w:t>
            </w:r>
          </w:p>
        </w:tc>
        <w:tc>
          <w:tcPr>
            <w:tcW w:w="960" w:type="dxa"/>
          </w:tcPr>
          <w:p w14:paraId="2A126BAC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1FB97EBA" w14:textId="77777777" w:rsidR="00285140" w:rsidRDefault="00C26634">
            <w:r>
              <w:t>set point duty cycle for PWM fan power stage 2</w:t>
            </w:r>
          </w:p>
        </w:tc>
        <w:tc>
          <w:tcPr>
            <w:tcW w:w="960" w:type="dxa"/>
          </w:tcPr>
          <w:p w14:paraId="2A3F65DC" w14:textId="77777777" w:rsidR="00285140" w:rsidRDefault="00285140"/>
        </w:tc>
        <w:tc>
          <w:tcPr>
            <w:tcW w:w="960" w:type="dxa"/>
          </w:tcPr>
          <w:p w14:paraId="5D337CEA" w14:textId="77777777" w:rsidR="00285140" w:rsidRDefault="00C26634">
            <w:r>
              <w:t>DutyCycle_rate</w:t>
            </w:r>
          </w:p>
        </w:tc>
        <w:tc>
          <w:tcPr>
            <w:tcW w:w="960" w:type="dxa"/>
          </w:tcPr>
          <w:p w14:paraId="1B4C0E9A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4FD8EB82" w14:textId="77777777" w:rsidR="00285140" w:rsidRDefault="00C26634">
            <w:r>
              <w:t>%</w:t>
            </w:r>
          </w:p>
        </w:tc>
      </w:tr>
      <w:tr w:rsidR="00285140" w14:paraId="434F9F41" w14:textId="77777777">
        <w:tc>
          <w:tcPr>
            <w:tcW w:w="960" w:type="dxa"/>
          </w:tcPr>
          <w:p w14:paraId="6DDCE61D" w14:textId="77777777" w:rsidR="00285140" w:rsidRDefault="00C26634">
            <w:r>
              <w:t>Fan_st</w:t>
            </w:r>
          </w:p>
        </w:tc>
        <w:tc>
          <w:tcPr>
            <w:tcW w:w="960" w:type="dxa"/>
          </w:tcPr>
          <w:p w14:paraId="4E74D4D4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7315B13D" w14:textId="77777777" w:rsidR="00285140" w:rsidRDefault="00C26634">
            <w:r>
              <w:t>1.0</w:t>
            </w:r>
          </w:p>
        </w:tc>
        <w:tc>
          <w:tcPr>
            <w:tcW w:w="960" w:type="dxa"/>
          </w:tcPr>
          <w:p w14:paraId="223D6467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284184FB" w14:textId="77777777" w:rsidR="00285140" w:rsidRDefault="00C26634">
            <w:r>
              <w:t>Fan status based on fan opening</w:t>
            </w:r>
          </w:p>
        </w:tc>
        <w:tc>
          <w:tcPr>
            <w:tcW w:w="960" w:type="dxa"/>
          </w:tcPr>
          <w:p w14:paraId="7497688C" w14:textId="77777777" w:rsidR="00285140" w:rsidRDefault="00285140"/>
        </w:tc>
        <w:tc>
          <w:tcPr>
            <w:tcW w:w="960" w:type="dxa"/>
          </w:tcPr>
          <w:p w14:paraId="6F92BB1E" w14:textId="77777777" w:rsidR="00285140" w:rsidRDefault="00C26634">
            <w:r>
              <w:t>boolean</w:t>
            </w:r>
          </w:p>
        </w:tc>
        <w:tc>
          <w:tcPr>
            <w:tcW w:w="960" w:type="dxa"/>
          </w:tcPr>
          <w:p w14:paraId="6B215C44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79DD8BF8" w14:textId="77777777" w:rsidR="00285140" w:rsidRDefault="00285140"/>
        </w:tc>
      </w:tr>
    </w:tbl>
    <w:p w14:paraId="609D6BAF" w14:textId="77777777" w:rsidR="00285140" w:rsidRDefault="00C26634">
      <w:pPr>
        <w:pStyle w:val="aff9"/>
        <w:spacing w:line="250" w:lineRule="exact"/>
      </w:pPr>
      <w:r>
        <w:br/>
        <w:t xml:space="preserve">Table. </w:t>
      </w:r>
      <w:r>
        <w:t>监控量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19"/>
        <w:gridCol w:w="896"/>
        <w:gridCol w:w="901"/>
        <w:gridCol w:w="922"/>
        <w:gridCol w:w="1150"/>
        <w:gridCol w:w="927"/>
        <w:gridCol w:w="948"/>
        <w:gridCol w:w="1294"/>
        <w:gridCol w:w="899"/>
      </w:tblGrid>
      <w:tr w:rsidR="00285140" w14:paraId="0F984B9D" w14:textId="77777777">
        <w:tc>
          <w:tcPr>
            <w:tcW w:w="960" w:type="dxa"/>
          </w:tcPr>
          <w:p w14:paraId="12390812" w14:textId="77777777" w:rsidR="00285140" w:rsidRDefault="00C26634">
            <w:r>
              <w:t>Name</w:t>
            </w:r>
          </w:p>
        </w:tc>
        <w:tc>
          <w:tcPr>
            <w:tcW w:w="960" w:type="dxa"/>
          </w:tcPr>
          <w:p w14:paraId="30F758CE" w14:textId="77777777" w:rsidR="00285140" w:rsidRDefault="00C26634">
            <w:r>
              <w:t>Min</w:t>
            </w:r>
          </w:p>
        </w:tc>
        <w:tc>
          <w:tcPr>
            <w:tcW w:w="960" w:type="dxa"/>
          </w:tcPr>
          <w:p w14:paraId="1C16AE81" w14:textId="77777777" w:rsidR="00285140" w:rsidRDefault="00C26634">
            <w:r>
              <w:t>Max</w:t>
            </w:r>
          </w:p>
        </w:tc>
        <w:tc>
          <w:tcPr>
            <w:tcW w:w="960" w:type="dxa"/>
          </w:tcPr>
          <w:p w14:paraId="2D315245" w14:textId="77777777" w:rsidR="00285140" w:rsidRDefault="00C26634">
            <w:r>
              <w:t>Width</w:t>
            </w:r>
          </w:p>
        </w:tc>
        <w:tc>
          <w:tcPr>
            <w:tcW w:w="960" w:type="dxa"/>
          </w:tcPr>
          <w:p w14:paraId="582DFEE0" w14:textId="77777777" w:rsidR="00285140" w:rsidRDefault="00C26634">
            <w:r>
              <w:t>Description</w:t>
            </w:r>
          </w:p>
        </w:tc>
        <w:tc>
          <w:tcPr>
            <w:tcW w:w="960" w:type="dxa"/>
          </w:tcPr>
          <w:p w14:paraId="7797C119" w14:textId="77777777" w:rsidR="00285140" w:rsidRDefault="00C26634">
            <w:r>
              <w:t>Object Class</w:t>
            </w:r>
          </w:p>
        </w:tc>
        <w:tc>
          <w:tcPr>
            <w:tcW w:w="960" w:type="dxa"/>
          </w:tcPr>
          <w:p w14:paraId="13D7C13D" w14:textId="77777777" w:rsidR="00285140" w:rsidRDefault="00C26634">
            <w:r>
              <w:t>Typedef</w:t>
            </w:r>
          </w:p>
        </w:tc>
        <w:tc>
          <w:tcPr>
            <w:tcW w:w="960" w:type="dxa"/>
          </w:tcPr>
          <w:p w14:paraId="571CFD07" w14:textId="77777777" w:rsidR="00285140" w:rsidRDefault="00C26634">
            <w:r>
              <w:t>DefaultValue</w:t>
            </w:r>
          </w:p>
        </w:tc>
        <w:tc>
          <w:tcPr>
            <w:tcW w:w="960" w:type="dxa"/>
          </w:tcPr>
          <w:p w14:paraId="0E23D468" w14:textId="77777777" w:rsidR="00285140" w:rsidRDefault="00C26634">
            <w:r>
              <w:t>Unit</w:t>
            </w:r>
          </w:p>
        </w:tc>
      </w:tr>
    </w:tbl>
    <w:p w14:paraId="6099717E" w14:textId="77777777" w:rsidR="00285140" w:rsidRDefault="00C26634">
      <w:pPr>
        <w:pStyle w:val="aff9"/>
        <w:spacing w:line="250" w:lineRule="exact"/>
      </w:pPr>
      <w:r>
        <w:br/>
        <w:t xml:space="preserve">Table. </w:t>
      </w:r>
      <w:r>
        <w:t>标定量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92"/>
        <w:gridCol w:w="637"/>
        <w:gridCol w:w="1026"/>
        <w:gridCol w:w="540"/>
        <w:gridCol w:w="1951"/>
        <w:gridCol w:w="562"/>
        <w:gridCol w:w="1087"/>
        <w:gridCol w:w="914"/>
        <w:gridCol w:w="447"/>
      </w:tblGrid>
      <w:tr w:rsidR="00285140" w14:paraId="285EA0C2" w14:textId="77777777">
        <w:tc>
          <w:tcPr>
            <w:tcW w:w="960" w:type="dxa"/>
          </w:tcPr>
          <w:p w14:paraId="79A3D619" w14:textId="77777777" w:rsidR="00285140" w:rsidRDefault="00C26634">
            <w:r>
              <w:t>Name</w:t>
            </w:r>
          </w:p>
        </w:tc>
        <w:tc>
          <w:tcPr>
            <w:tcW w:w="960" w:type="dxa"/>
          </w:tcPr>
          <w:p w14:paraId="1D59696E" w14:textId="77777777" w:rsidR="00285140" w:rsidRDefault="00C26634">
            <w:r>
              <w:t>Min</w:t>
            </w:r>
          </w:p>
        </w:tc>
        <w:tc>
          <w:tcPr>
            <w:tcW w:w="960" w:type="dxa"/>
          </w:tcPr>
          <w:p w14:paraId="0A2E6D9E" w14:textId="77777777" w:rsidR="00285140" w:rsidRDefault="00C26634">
            <w:r>
              <w:t>Max</w:t>
            </w:r>
          </w:p>
        </w:tc>
        <w:tc>
          <w:tcPr>
            <w:tcW w:w="960" w:type="dxa"/>
          </w:tcPr>
          <w:p w14:paraId="322FF2E8" w14:textId="77777777" w:rsidR="00285140" w:rsidRDefault="00C26634">
            <w:r>
              <w:t>Width</w:t>
            </w:r>
          </w:p>
        </w:tc>
        <w:tc>
          <w:tcPr>
            <w:tcW w:w="960" w:type="dxa"/>
          </w:tcPr>
          <w:p w14:paraId="74868412" w14:textId="77777777" w:rsidR="00285140" w:rsidRDefault="00C26634">
            <w:r>
              <w:t>Description</w:t>
            </w:r>
          </w:p>
        </w:tc>
        <w:tc>
          <w:tcPr>
            <w:tcW w:w="960" w:type="dxa"/>
          </w:tcPr>
          <w:p w14:paraId="6785A5EA" w14:textId="77777777" w:rsidR="00285140" w:rsidRDefault="00C26634">
            <w:r>
              <w:t>Object Class</w:t>
            </w:r>
          </w:p>
        </w:tc>
        <w:tc>
          <w:tcPr>
            <w:tcW w:w="960" w:type="dxa"/>
          </w:tcPr>
          <w:p w14:paraId="0D3AFA1F" w14:textId="77777777" w:rsidR="00285140" w:rsidRDefault="00C26634">
            <w:r>
              <w:t>Typedef</w:t>
            </w:r>
          </w:p>
        </w:tc>
        <w:tc>
          <w:tcPr>
            <w:tcW w:w="960" w:type="dxa"/>
          </w:tcPr>
          <w:p w14:paraId="2A9A3142" w14:textId="77777777" w:rsidR="00285140" w:rsidRDefault="00C26634">
            <w:r>
              <w:t>DefaultValue</w:t>
            </w:r>
          </w:p>
        </w:tc>
        <w:tc>
          <w:tcPr>
            <w:tcW w:w="960" w:type="dxa"/>
          </w:tcPr>
          <w:p w14:paraId="78607B14" w14:textId="77777777" w:rsidR="00285140" w:rsidRDefault="00C26634">
            <w:r>
              <w:t>Unit</w:t>
            </w:r>
          </w:p>
        </w:tc>
      </w:tr>
      <w:tr w:rsidR="00285140" w14:paraId="24A02202" w14:textId="77777777">
        <w:tc>
          <w:tcPr>
            <w:tcW w:w="960" w:type="dxa"/>
          </w:tcPr>
          <w:p w14:paraId="5149FAEE" w14:textId="77777777" w:rsidR="00285140" w:rsidRDefault="00C26634">
            <w:r>
              <w:t>FanCtl_rClgDesErr_C</w:t>
            </w:r>
          </w:p>
        </w:tc>
        <w:tc>
          <w:tcPr>
            <w:tcW w:w="960" w:type="dxa"/>
          </w:tcPr>
          <w:p w14:paraId="1E2C6F1B" w14:textId="77777777" w:rsidR="00285140" w:rsidRDefault="00C26634">
            <w:r>
              <w:t>-300.</w:t>
            </w:r>
            <w:r>
              <w:lastRenderedPageBreak/>
              <w:t>0</w:t>
            </w:r>
          </w:p>
        </w:tc>
        <w:tc>
          <w:tcPr>
            <w:tcW w:w="960" w:type="dxa"/>
          </w:tcPr>
          <w:p w14:paraId="29AF0ED7" w14:textId="77777777" w:rsidR="00285140" w:rsidRDefault="00C26634">
            <w:r>
              <w:lastRenderedPageBreak/>
              <w:t>300.0</w:t>
            </w:r>
          </w:p>
        </w:tc>
        <w:tc>
          <w:tcPr>
            <w:tcW w:w="960" w:type="dxa"/>
          </w:tcPr>
          <w:p w14:paraId="3BD91224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1199C639" w14:textId="77777777" w:rsidR="00285140" w:rsidRDefault="00C26634">
            <w:r>
              <w:t>cooling request in case of a error</w:t>
            </w:r>
          </w:p>
        </w:tc>
        <w:tc>
          <w:tcPr>
            <w:tcW w:w="960" w:type="dxa"/>
          </w:tcPr>
          <w:p w14:paraId="535635B3" w14:textId="77777777" w:rsidR="00285140" w:rsidRDefault="00285140"/>
        </w:tc>
        <w:tc>
          <w:tcPr>
            <w:tcW w:w="960" w:type="dxa"/>
          </w:tcPr>
          <w:p w14:paraId="2D56E853" w14:textId="77777777" w:rsidR="00285140" w:rsidRDefault="00C26634">
            <w:r>
              <w:t>Prc_100_rate</w:t>
            </w:r>
          </w:p>
        </w:tc>
        <w:tc>
          <w:tcPr>
            <w:tcW w:w="960" w:type="dxa"/>
          </w:tcPr>
          <w:p w14:paraId="7A1B78E3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0AF99A46" w14:textId="77777777" w:rsidR="00285140" w:rsidRDefault="00C26634">
            <w:r>
              <w:t>%</w:t>
            </w:r>
          </w:p>
        </w:tc>
      </w:tr>
      <w:tr w:rsidR="00285140" w14:paraId="1ECBA7EC" w14:textId="77777777">
        <w:tc>
          <w:tcPr>
            <w:tcW w:w="960" w:type="dxa"/>
          </w:tcPr>
          <w:p w14:paraId="2E457182" w14:textId="77777777" w:rsidR="00285140" w:rsidRDefault="00C26634">
            <w:r>
              <w:t>FanCtl_tiDelStrt_C</w:t>
            </w:r>
          </w:p>
        </w:tc>
        <w:tc>
          <w:tcPr>
            <w:tcW w:w="960" w:type="dxa"/>
          </w:tcPr>
          <w:p w14:paraId="39204658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263767B3" w14:textId="77777777" w:rsidR="00285140" w:rsidRDefault="00C26634">
            <w:r>
              <w:t>42949672950.0</w:t>
            </w:r>
          </w:p>
        </w:tc>
        <w:tc>
          <w:tcPr>
            <w:tcW w:w="960" w:type="dxa"/>
          </w:tcPr>
          <w:p w14:paraId="36920DAD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1C2382E9" w14:textId="77777777" w:rsidR="00285140" w:rsidRDefault="00C26634">
            <w:r>
              <w:t>delay time to activte the fan after engine start</w:t>
            </w:r>
          </w:p>
        </w:tc>
        <w:tc>
          <w:tcPr>
            <w:tcW w:w="960" w:type="dxa"/>
          </w:tcPr>
          <w:p w14:paraId="1961EF0D" w14:textId="77777777" w:rsidR="00285140" w:rsidRDefault="00285140"/>
        </w:tc>
        <w:tc>
          <w:tcPr>
            <w:tcW w:w="960" w:type="dxa"/>
          </w:tcPr>
          <w:p w14:paraId="5D1C875C" w14:textId="77777777" w:rsidR="00285140" w:rsidRDefault="00C26634">
            <w:r>
              <w:t>EngTime_ms</w:t>
            </w:r>
          </w:p>
        </w:tc>
        <w:tc>
          <w:tcPr>
            <w:tcW w:w="960" w:type="dxa"/>
          </w:tcPr>
          <w:p w14:paraId="2A81B2C2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4CB38A40" w14:textId="77777777" w:rsidR="00285140" w:rsidRDefault="00C26634">
            <w:r>
              <w:t>ms</w:t>
            </w:r>
          </w:p>
        </w:tc>
      </w:tr>
      <w:tr w:rsidR="00285140" w14:paraId="6FBBCFB4" w14:textId="77777777">
        <w:tc>
          <w:tcPr>
            <w:tcW w:w="960" w:type="dxa"/>
          </w:tcPr>
          <w:p w14:paraId="05F5C714" w14:textId="77777777" w:rsidR="00285140" w:rsidRDefault="00C26634">
            <w:r>
              <w:t>FanCtl_tiAftRunMax_C</w:t>
            </w:r>
          </w:p>
        </w:tc>
        <w:tc>
          <w:tcPr>
            <w:tcW w:w="960" w:type="dxa"/>
          </w:tcPr>
          <w:p w14:paraId="40E30289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5FE52B6B" w14:textId="77777777" w:rsidR="00285140" w:rsidRDefault="00C26634">
            <w:r>
              <w:t>42949672950.0</w:t>
            </w:r>
          </w:p>
        </w:tc>
        <w:tc>
          <w:tcPr>
            <w:tcW w:w="960" w:type="dxa"/>
          </w:tcPr>
          <w:p w14:paraId="75BF860E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4F86AD4A" w14:textId="77777777" w:rsidR="00285140" w:rsidRDefault="00C26634">
            <w:r>
              <w:t>max fan afterrun time</w:t>
            </w:r>
          </w:p>
        </w:tc>
        <w:tc>
          <w:tcPr>
            <w:tcW w:w="960" w:type="dxa"/>
          </w:tcPr>
          <w:p w14:paraId="7CB2C06D" w14:textId="77777777" w:rsidR="00285140" w:rsidRDefault="00285140"/>
        </w:tc>
        <w:tc>
          <w:tcPr>
            <w:tcW w:w="960" w:type="dxa"/>
          </w:tcPr>
          <w:p w14:paraId="708D1FEA" w14:textId="77777777" w:rsidR="00285140" w:rsidRDefault="00C26634">
            <w:r>
              <w:t>EngTime_ms</w:t>
            </w:r>
          </w:p>
        </w:tc>
        <w:tc>
          <w:tcPr>
            <w:tcW w:w="960" w:type="dxa"/>
          </w:tcPr>
          <w:p w14:paraId="710E39D5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49CD9AE3" w14:textId="77777777" w:rsidR="00285140" w:rsidRDefault="00C26634">
            <w:r>
              <w:t>ms</w:t>
            </w:r>
          </w:p>
        </w:tc>
      </w:tr>
      <w:tr w:rsidR="00285140" w14:paraId="273B0B49" w14:textId="77777777">
        <w:tc>
          <w:tcPr>
            <w:tcW w:w="960" w:type="dxa"/>
          </w:tcPr>
          <w:p w14:paraId="131C130C" w14:textId="77777777" w:rsidR="00285140" w:rsidRDefault="00C26634">
            <w:r>
              <w:t>FanCtl_rClgDesARMin_C</w:t>
            </w:r>
          </w:p>
        </w:tc>
        <w:tc>
          <w:tcPr>
            <w:tcW w:w="960" w:type="dxa"/>
          </w:tcPr>
          <w:p w14:paraId="37136124" w14:textId="77777777" w:rsidR="00285140" w:rsidRDefault="00C26634">
            <w:r>
              <w:t>-300.0</w:t>
            </w:r>
          </w:p>
        </w:tc>
        <w:tc>
          <w:tcPr>
            <w:tcW w:w="960" w:type="dxa"/>
          </w:tcPr>
          <w:p w14:paraId="7D827B3D" w14:textId="77777777" w:rsidR="00285140" w:rsidRDefault="00C26634">
            <w:r>
              <w:t>300.0</w:t>
            </w:r>
          </w:p>
        </w:tc>
        <w:tc>
          <w:tcPr>
            <w:tcW w:w="960" w:type="dxa"/>
          </w:tcPr>
          <w:p w14:paraId="11BED936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619F9E71" w14:textId="77777777" w:rsidR="00285140" w:rsidRDefault="00C26634">
            <w:r>
              <w:t>low limit of abourt condition of fan afterrun dependent on colling request</w:t>
            </w:r>
          </w:p>
        </w:tc>
        <w:tc>
          <w:tcPr>
            <w:tcW w:w="960" w:type="dxa"/>
          </w:tcPr>
          <w:p w14:paraId="438E4D3C" w14:textId="77777777" w:rsidR="00285140" w:rsidRDefault="00285140"/>
        </w:tc>
        <w:tc>
          <w:tcPr>
            <w:tcW w:w="960" w:type="dxa"/>
          </w:tcPr>
          <w:p w14:paraId="4535DE1F" w14:textId="77777777" w:rsidR="00285140" w:rsidRDefault="00C26634">
            <w:r>
              <w:t>Prc_100_rate</w:t>
            </w:r>
          </w:p>
        </w:tc>
        <w:tc>
          <w:tcPr>
            <w:tcW w:w="960" w:type="dxa"/>
          </w:tcPr>
          <w:p w14:paraId="3E97379C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4A3D282C" w14:textId="77777777" w:rsidR="00285140" w:rsidRDefault="00C26634">
            <w:r>
              <w:t>%</w:t>
            </w:r>
          </w:p>
        </w:tc>
      </w:tr>
      <w:tr w:rsidR="00285140" w14:paraId="46FB0DE3" w14:textId="77777777">
        <w:tc>
          <w:tcPr>
            <w:tcW w:w="960" w:type="dxa"/>
          </w:tcPr>
          <w:p w14:paraId="1F2CA732" w14:textId="77777777" w:rsidR="00285140" w:rsidRDefault="00C26634">
            <w:r>
              <w:t>FanCtl_facCorSpd_MAP</w:t>
            </w:r>
          </w:p>
        </w:tc>
        <w:tc>
          <w:tcPr>
            <w:tcW w:w="960" w:type="dxa"/>
          </w:tcPr>
          <w:p w14:paraId="0F16DB12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7ADEF3F6" w14:textId="77777777" w:rsidR="00285140" w:rsidRDefault="00C26634">
            <w:r>
              <w:t>1.0</w:t>
            </w:r>
          </w:p>
        </w:tc>
        <w:tc>
          <w:tcPr>
            <w:tcW w:w="960" w:type="dxa"/>
          </w:tcPr>
          <w:p w14:paraId="56422DEF" w14:textId="77777777" w:rsidR="00285140" w:rsidRDefault="00C26634">
            <w:r>
              <w:t>[6 6]</w:t>
            </w:r>
          </w:p>
        </w:tc>
        <w:tc>
          <w:tcPr>
            <w:tcW w:w="960" w:type="dxa"/>
          </w:tcPr>
          <w:p w14:paraId="43E9168C" w14:textId="77777777" w:rsidR="00285140" w:rsidRDefault="00C26634">
            <w:r>
              <w:t>System constants for the number of Xy co-ordinates for the map FANCTL_FACCORSPD_MAP</w:t>
            </w:r>
          </w:p>
        </w:tc>
        <w:tc>
          <w:tcPr>
            <w:tcW w:w="960" w:type="dxa"/>
          </w:tcPr>
          <w:p w14:paraId="6012C1D7" w14:textId="77777777" w:rsidR="00285140" w:rsidRDefault="00285140"/>
        </w:tc>
        <w:tc>
          <w:tcPr>
            <w:tcW w:w="960" w:type="dxa"/>
          </w:tcPr>
          <w:p w14:paraId="4AA32BCC" w14:textId="77777777" w:rsidR="00285140" w:rsidRDefault="00C26634">
            <w:r>
              <w:t>Factor</w:t>
            </w:r>
          </w:p>
        </w:tc>
        <w:tc>
          <w:tcPr>
            <w:tcW w:w="960" w:type="dxa"/>
          </w:tcPr>
          <w:p w14:paraId="70D41104" w14:textId="77777777" w:rsidR="00285140" w:rsidRDefault="00C26634">
            <w:r>
              <w:t>[1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 ;</w:t>
            </w:r>
            <w:r>
              <w:br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;</w:t>
            </w:r>
            <w:r>
              <w:br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;</w:t>
            </w:r>
            <w:r>
              <w:br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lastRenderedPageBreak/>
              <w:tab/>
              <w:t>1</w:t>
            </w:r>
            <w:r>
              <w:tab/>
              <w:t>;</w:t>
            </w:r>
            <w:r>
              <w:br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;</w:t>
            </w:r>
            <w:r>
              <w:br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1 ]</w:t>
            </w:r>
          </w:p>
        </w:tc>
        <w:tc>
          <w:tcPr>
            <w:tcW w:w="960" w:type="dxa"/>
          </w:tcPr>
          <w:p w14:paraId="129DB37A" w14:textId="77777777" w:rsidR="00285140" w:rsidRDefault="00285140"/>
        </w:tc>
      </w:tr>
      <w:tr w:rsidR="00285140" w14:paraId="675AD99E" w14:textId="77777777">
        <w:tc>
          <w:tcPr>
            <w:tcW w:w="960" w:type="dxa"/>
          </w:tcPr>
          <w:p w14:paraId="28508AA5" w14:textId="77777777" w:rsidR="00285140" w:rsidRDefault="00C26634">
            <w:r>
              <w:t>FanCtl_facCorSpd_MAPX</w:t>
            </w:r>
          </w:p>
        </w:tc>
        <w:tc>
          <w:tcPr>
            <w:tcW w:w="960" w:type="dxa"/>
          </w:tcPr>
          <w:p w14:paraId="34E392DD" w14:textId="77777777" w:rsidR="00285140" w:rsidRDefault="00C26634">
            <w:r>
              <w:t>-3000.0</w:t>
            </w:r>
          </w:p>
        </w:tc>
        <w:tc>
          <w:tcPr>
            <w:tcW w:w="960" w:type="dxa"/>
          </w:tcPr>
          <w:p w14:paraId="19860799" w14:textId="77777777" w:rsidR="00285140" w:rsidRDefault="00C26634">
            <w:r>
              <w:t>3000.0</w:t>
            </w:r>
          </w:p>
        </w:tc>
        <w:tc>
          <w:tcPr>
            <w:tcW w:w="960" w:type="dxa"/>
          </w:tcPr>
          <w:p w14:paraId="45DE2DDB" w14:textId="77777777" w:rsidR="00285140" w:rsidRDefault="00C26634">
            <w:r>
              <w:t>6.0</w:t>
            </w:r>
          </w:p>
        </w:tc>
        <w:tc>
          <w:tcPr>
            <w:tcW w:w="960" w:type="dxa"/>
          </w:tcPr>
          <w:p w14:paraId="77920A04" w14:textId="77777777" w:rsidR="00285140" w:rsidRDefault="00C26634">
            <w:r>
              <w:t>System constants for the number of X co-ordinates</w:t>
            </w:r>
            <w:r>
              <w:br/>
              <w:t>for the map FANCTL_FACCORSPD_MAP</w:t>
            </w:r>
          </w:p>
        </w:tc>
        <w:tc>
          <w:tcPr>
            <w:tcW w:w="960" w:type="dxa"/>
          </w:tcPr>
          <w:p w14:paraId="38972507" w14:textId="77777777" w:rsidR="00285140" w:rsidRDefault="00285140"/>
        </w:tc>
        <w:tc>
          <w:tcPr>
            <w:tcW w:w="960" w:type="dxa"/>
          </w:tcPr>
          <w:p w14:paraId="197454D6" w14:textId="77777777" w:rsidR="00285140" w:rsidRDefault="00C26634">
            <w:r>
              <w:t>AirPressure_kPa</w:t>
            </w:r>
          </w:p>
        </w:tc>
        <w:tc>
          <w:tcPr>
            <w:tcW w:w="960" w:type="dxa"/>
          </w:tcPr>
          <w:p w14:paraId="1EE760AC" w14:textId="77777777" w:rsidR="00285140" w:rsidRDefault="00C26634">
            <w:r>
              <w:t>[0 20  40  60  80  100]</w:t>
            </w:r>
          </w:p>
        </w:tc>
        <w:tc>
          <w:tcPr>
            <w:tcW w:w="960" w:type="dxa"/>
          </w:tcPr>
          <w:p w14:paraId="2D74728A" w14:textId="77777777" w:rsidR="00285140" w:rsidRDefault="00C26634">
            <w:r>
              <w:t>kPa</w:t>
            </w:r>
          </w:p>
        </w:tc>
      </w:tr>
      <w:tr w:rsidR="00285140" w14:paraId="7B4DA5B6" w14:textId="77777777">
        <w:tc>
          <w:tcPr>
            <w:tcW w:w="960" w:type="dxa"/>
          </w:tcPr>
          <w:p w14:paraId="235B7929" w14:textId="77777777" w:rsidR="00285140" w:rsidRDefault="00C26634">
            <w:r>
              <w:t>FanCtl_facCorSpd_MAPY</w:t>
            </w:r>
          </w:p>
        </w:tc>
        <w:tc>
          <w:tcPr>
            <w:tcW w:w="960" w:type="dxa"/>
          </w:tcPr>
          <w:p w14:paraId="0743EFEA" w14:textId="77777777" w:rsidR="00285140" w:rsidRDefault="00C26634">
            <w:r>
              <w:t>-50.0</w:t>
            </w:r>
          </w:p>
        </w:tc>
        <w:tc>
          <w:tcPr>
            <w:tcW w:w="960" w:type="dxa"/>
          </w:tcPr>
          <w:p w14:paraId="5457AB90" w14:textId="77777777" w:rsidR="00285140" w:rsidRDefault="00C26634">
            <w:r>
              <w:t>150.0</w:t>
            </w:r>
          </w:p>
        </w:tc>
        <w:tc>
          <w:tcPr>
            <w:tcW w:w="960" w:type="dxa"/>
          </w:tcPr>
          <w:p w14:paraId="425D9F0F" w14:textId="77777777" w:rsidR="00285140" w:rsidRDefault="00C26634">
            <w:r>
              <w:t>6.0</w:t>
            </w:r>
          </w:p>
        </w:tc>
        <w:tc>
          <w:tcPr>
            <w:tcW w:w="960" w:type="dxa"/>
          </w:tcPr>
          <w:p w14:paraId="1CABE3EF" w14:textId="77777777" w:rsidR="00285140" w:rsidRDefault="00C26634">
            <w:r>
              <w:t>System constants for the number of Y co-ordinates</w:t>
            </w:r>
            <w:r>
              <w:br/>
              <w:t>for the map FANCTL_FACCORSPD_MAP</w:t>
            </w:r>
          </w:p>
        </w:tc>
        <w:tc>
          <w:tcPr>
            <w:tcW w:w="960" w:type="dxa"/>
          </w:tcPr>
          <w:p w14:paraId="0954075E" w14:textId="77777777" w:rsidR="00285140" w:rsidRDefault="00285140"/>
        </w:tc>
        <w:tc>
          <w:tcPr>
            <w:tcW w:w="960" w:type="dxa"/>
          </w:tcPr>
          <w:p w14:paraId="77AB55D2" w14:textId="77777777" w:rsidR="00285140" w:rsidRDefault="00C26634">
            <w:r>
              <w:t>Temp_deg</w:t>
            </w:r>
          </w:p>
        </w:tc>
        <w:tc>
          <w:tcPr>
            <w:tcW w:w="960" w:type="dxa"/>
          </w:tcPr>
          <w:p w14:paraId="03084DBB" w14:textId="77777777" w:rsidR="00285140" w:rsidRDefault="00C26634">
            <w:r>
              <w:t>[0 20  40  60  80  100]</w:t>
            </w:r>
          </w:p>
        </w:tc>
        <w:tc>
          <w:tcPr>
            <w:tcW w:w="960" w:type="dxa"/>
          </w:tcPr>
          <w:p w14:paraId="709ABCE6" w14:textId="77777777" w:rsidR="00285140" w:rsidRDefault="00C26634">
            <w:r>
              <w:t>deg</w:t>
            </w:r>
          </w:p>
        </w:tc>
      </w:tr>
      <w:tr w:rsidR="00285140" w14:paraId="5092857F" w14:textId="77777777">
        <w:tc>
          <w:tcPr>
            <w:tcW w:w="960" w:type="dxa"/>
          </w:tcPr>
          <w:p w14:paraId="6CDB2615" w14:textId="77777777" w:rsidR="00285140" w:rsidRDefault="00C26634">
            <w:r>
              <w:t>FanCtl_nSpdDes_MAP</w:t>
            </w:r>
          </w:p>
        </w:tc>
        <w:tc>
          <w:tcPr>
            <w:tcW w:w="960" w:type="dxa"/>
          </w:tcPr>
          <w:p w14:paraId="2E50F448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72B84359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21FC9B54" w14:textId="77777777" w:rsidR="00285140" w:rsidRDefault="00C26634">
            <w:r>
              <w:t>[6 6]</w:t>
            </w:r>
          </w:p>
        </w:tc>
        <w:tc>
          <w:tcPr>
            <w:tcW w:w="960" w:type="dxa"/>
          </w:tcPr>
          <w:p w14:paraId="72DFB1DD" w14:textId="77777777" w:rsidR="00285140" w:rsidRDefault="00C26634">
            <w:r>
              <w:t>System constants for the number of XY co-ordinates</w:t>
            </w:r>
            <w:r>
              <w:br/>
              <w:t>for the map FANCTL_NSPDDES_MAP</w:t>
            </w:r>
          </w:p>
        </w:tc>
        <w:tc>
          <w:tcPr>
            <w:tcW w:w="960" w:type="dxa"/>
          </w:tcPr>
          <w:p w14:paraId="0AB76F03" w14:textId="77777777" w:rsidR="00285140" w:rsidRDefault="00285140"/>
        </w:tc>
        <w:tc>
          <w:tcPr>
            <w:tcW w:w="960" w:type="dxa"/>
          </w:tcPr>
          <w:p w14:paraId="3A2A8627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0C696BA0" w14:textId="77777777" w:rsidR="00285140" w:rsidRDefault="00C26634">
            <w:r>
              <w:t>[10</w:t>
            </w:r>
            <w:r>
              <w:tab/>
              <w:t>10</w:t>
            </w:r>
            <w:r>
              <w:tab/>
              <w:t>10 10 10 10</w:t>
            </w:r>
            <w:r>
              <w:tab/>
              <w:t>;</w:t>
            </w:r>
            <w:r>
              <w:br/>
              <w:t>20</w:t>
            </w:r>
            <w:r>
              <w:tab/>
              <w:t>20</w:t>
            </w:r>
            <w:r>
              <w:tab/>
              <w:t>20</w:t>
            </w:r>
            <w:r>
              <w:tab/>
              <w:t>20</w:t>
            </w:r>
            <w:r>
              <w:tab/>
            </w:r>
            <w:r>
              <w:lastRenderedPageBreak/>
              <w:t>20</w:t>
            </w:r>
            <w:r>
              <w:tab/>
              <w:t>20 ;</w:t>
            </w:r>
            <w:r>
              <w:br/>
              <w:t>40</w:t>
            </w:r>
            <w:r>
              <w:tab/>
              <w:t>40</w:t>
            </w:r>
            <w:r>
              <w:tab/>
              <w:t>40</w:t>
            </w:r>
            <w:r>
              <w:tab/>
              <w:t>40</w:t>
            </w:r>
            <w:r>
              <w:tab/>
              <w:t>40</w:t>
            </w:r>
            <w:r>
              <w:tab/>
              <w:t>40 ;</w:t>
            </w:r>
            <w:r>
              <w:br/>
              <w:t>60</w:t>
            </w:r>
            <w:r>
              <w:tab/>
              <w:t>60</w:t>
            </w:r>
            <w:r>
              <w:tab/>
              <w:t>60</w:t>
            </w:r>
            <w:r>
              <w:tab/>
              <w:t>60</w:t>
            </w:r>
            <w:r>
              <w:tab/>
              <w:t>60</w:t>
            </w:r>
            <w:r>
              <w:tab/>
              <w:t>60 ;</w:t>
            </w:r>
            <w:r>
              <w:br/>
              <w:t>80</w:t>
            </w:r>
            <w:r>
              <w:tab/>
              <w:t>80</w:t>
            </w:r>
            <w:r>
              <w:tab/>
              <w:t>80</w:t>
            </w:r>
            <w:r>
              <w:tab/>
              <w:t>80</w:t>
            </w:r>
            <w:r>
              <w:tab/>
              <w:t>80</w:t>
            </w:r>
            <w:r>
              <w:tab/>
              <w:t>80 ;</w:t>
            </w:r>
            <w:r>
              <w:br/>
              <w:t>100</w:t>
            </w:r>
            <w:r>
              <w:tab/>
              <w:t>100</w:t>
            </w:r>
            <w:r>
              <w:tab/>
              <w:t>100</w:t>
            </w:r>
            <w:r>
              <w:tab/>
              <w:t>100</w:t>
            </w:r>
            <w:r>
              <w:tab/>
              <w:t>100</w:t>
            </w:r>
            <w:r>
              <w:tab/>
              <w:t>100 ]</w:t>
            </w:r>
          </w:p>
        </w:tc>
        <w:tc>
          <w:tcPr>
            <w:tcW w:w="960" w:type="dxa"/>
          </w:tcPr>
          <w:p w14:paraId="43528A5A" w14:textId="77777777" w:rsidR="00285140" w:rsidRDefault="00C26634">
            <w:r>
              <w:lastRenderedPageBreak/>
              <w:t>rpm</w:t>
            </w:r>
          </w:p>
        </w:tc>
      </w:tr>
      <w:tr w:rsidR="00285140" w14:paraId="75CCC375" w14:textId="77777777">
        <w:tc>
          <w:tcPr>
            <w:tcW w:w="960" w:type="dxa"/>
          </w:tcPr>
          <w:p w14:paraId="20183B12" w14:textId="77777777" w:rsidR="00285140" w:rsidRDefault="00C26634">
            <w:r>
              <w:t>FanCtl_nSpdDes_MAPY</w:t>
            </w:r>
          </w:p>
        </w:tc>
        <w:tc>
          <w:tcPr>
            <w:tcW w:w="960" w:type="dxa"/>
          </w:tcPr>
          <w:p w14:paraId="5C9EE486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56B1D15A" w14:textId="77777777" w:rsidR="00285140" w:rsidRDefault="00C26634">
            <w:r>
              <w:t>6000.0</w:t>
            </w:r>
          </w:p>
        </w:tc>
        <w:tc>
          <w:tcPr>
            <w:tcW w:w="960" w:type="dxa"/>
          </w:tcPr>
          <w:p w14:paraId="7EB96061" w14:textId="77777777" w:rsidR="00285140" w:rsidRDefault="00C26634">
            <w:r>
              <w:t>6.0</w:t>
            </w:r>
          </w:p>
        </w:tc>
        <w:tc>
          <w:tcPr>
            <w:tcW w:w="960" w:type="dxa"/>
          </w:tcPr>
          <w:p w14:paraId="28B35EA7" w14:textId="77777777" w:rsidR="00285140" w:rsidRDefault="00C26634">
            <w:r>
              <w:t>System constants for the number of Y co-ordinates</w:t>
            </w:r>
            <w:r>
              <w:br/>
              <w:t>for the map FANCTL_NSPDDES_MAP</w:t>
            </w:r>
          </w:p>
        </w:tc>
        <w:tc>
          <w:tcPr>
            <w:tcW w:w="960" w:type="dxa"/>
          </w:tcPr>
          <w:p w14:paraId="0442F86D" w14:textId="77777777" w:rsidR="00285140" w:rsidRDefault="00285140"/>
        </w:tc>
        <w:tc>
          <w:tcPr>
            <w:tcW w:w="960" w:type="dxa"/>
          </w:tcPr>
          <w:p w14:paraId="18411337" w14:textId="77777777" w:rsidR="00285140" w:rsidRDefault="00C26634">
            <w:r>
              <w:t>EngSpeed_rpm</w:t>
            </w:r>
          </w:p>
        </w:tc>
        <w:tc>
          <w:tcPr>
            <w:tcW w:w="960" w:type="dxa"/>
          </w:tcPr>
          <w:p w14:paraId="138ADF81" w14:textId="77777777" w:rsidR="00285140" w:rsidRDefault="00C26634">
            <w:r>
              <w:t>[0 20  40  60  80  100]</w:t>
            </w:r>
          </w:p>
        </w:tc>
        <w:tc>
          <w:tcPr>
            <w:tcW w:w="960" w:type="dxa"/>
          </w:tcPr>
          <w:p w14:paraId="51AD0605" w14:textId="77777777" w:rsidR="00285140" w:rsidRDefault="00C26634">
            <w:r>
              <w:t>rpm</w:t>
            </w:r>
          </w:p>
        </w:tc>
      </w:tr>
      <w:tr w:rsidR="00285140" w14:paraId="5063F9FE" w14:textId="77777777">
        <w:tc>
          <w:tcPr>
            <w:tcW w:w="960" w:type="dxa"/>
          </w:tcPr>
          <w:p w14:paraId="4B7350F2" w14:textId="77777777" w:rsidR="00285140" w:rsidRDefault="00C26634">
            <w:r>
              <w:t>FanCtl_nSpdDes_MAPX</w:t>
            </w:r>
          </w:p>
        </w:tc>
        <w:tc>
          <w:tcPr>
            <w:tcW w:w="960" w:type="dxa"/>
          </w:tcPr>
          <w:p w14:paraId="21F52E0E" w14:textId="77777777" w:rsidR="00285140" w:rsidRDefault="00C26634">
            <w:r>
              <w:t>-300.0</w:t>
            </w:r>
          </w:p>
        </w:tc>
        <w:tc>
          <w:tcPr>
            <w:tcW w:w="960" w:type="dxa"/>
          </w:tcPr>
          <w:p w14:paraId="55F49644" w14:textId="77777777" w:rsidR="00285140" w:rsidRDefault="00C26634">
            <w:r>
              <w:t>300.0</w:t>
            </w:r>
          </w:p>
        </w:tc>
        <w:tc>
          <w:tcPr>
            <w:tcW w:w="960" w:type="dxa"/>
          </w:tcPr>
          <w:p w14:paraId="23359DF9" w14:textId="77777777" w:rsidR="00285140" w:rsidRDefault="00C26634">
            <w:r>
              <w:t>6.0</w:t>
            </w:r>
          </w:p>
        </w:tc>
        <w:tc>
          <w:tcPr>
            <w:tcW w:w="960" w:type="dxa"/>
          </w:tcPr>
          <w:p w14:paraId="5AFA292E" w14:textId="77777777" w:rsidR="00285140" w:rsidRDefault="00C26634">
            <w:r>
              <w:t>System constants for the number of X co-ordinates</w:t>
            </w:r>
            <w:r>
              <w:br/>
            </w:r>
            <w:r>
              <w:lastRenderedPageBreak/>
              <w:t>for the map FANCTL_NSPDDES_MAP</w:t>
            </w:r>
          </w:p>
        </w:tc>
        <w:tc>
          <w:tcPr>
            <w:tcW w:w="960" w:type="dxa"/>
          </w:tcPr>
          <w:p w14:paraId="4A0AADBD" w14:textId="77777777" w:rsidR="00285140" w:rsidRDefault="00285140"/>
        </w:tc>
        <w:tc>
          <w:tcPr>
            <w:tcW w:w="960" w:type="dxa"/>
          </w:tcPr>
          <w:p w14:paraId="16B8184F" w14:textId="77777777" w:rsidR="00285140" w:rsidRDefault="00C26634">
            <w:r>
              <w:t>Prc_100_rate</w:t>
            </w:r>
          </w:p>
        </w:tc>
        <w:tc>
          <w:tcPr>
            <w:tcW w:w="960" w:type="dxa"/>
          </w:tcPr>
          <w:p w14:paraId="2F8950B6" w14:textId="77777777" w:rsidR="00285140" w:rsidRDefault="00C26634">
            <w:r>
              <w:t>[0 20  40  60  80  100]</w:t>
            </w:r>
          </w:p>
        </w:tc>
        <w:tc>
          <w:tcPr>
            <w:tcW w:w="960" w:type="dxa"/>
          </w:tcPr>
          <w:p w14:paraId="41EA30EE" w14:textId="77777777" w:rsidR="00285140" w:rsidRDefault="00C26634">
            <w:r>
              <w:t>%</w:t>
            </w:r>
          </w:p>
        </w:tc>
      </w:tr>
      <w:tr w:rsidR="00285140" w14:paraId="3AE444CB" w14:textId="77777777">
        <w:tc>
          <w:tcPr>
            <w:tcW w:w="960" w:type="dxa"/>
          </w:tcPr>
          <w:p w14:paraId="267A75D1" w14:textId="77777777" w:rsidR="00285140" w:rsidRDefault="00C26634">
            <w:r>
              <w:t>FanCtl_facCorErr_C</w:t>
            </w:r>
          </w:p>
        </w:tc>
        <w:tc>
          <w:tcPr>
            <w:tcW w:w="960" w:type="dxa"/>
          </w:tcPr>
          <w:p w14:paraId="4306A605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711BF883" w14:textId="77777777" w:rsidR="00285140" w:rsidRDefault="00C26634">
            <w:r>
              <w:t>1.0</w:t>
            </w:r>
          </w:p>
        </w:tc>
        <w:tc>
          <w:tcPr>
            <w:tcW w:w="960" w:type="dxa"/>
          </w:tcPr>
          <w:p w14:paraId="5919AC9B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48FF8941" w14:textId="77777777" w:rsidR="00285140" w:rsidRDefault="00C26634">
            <w:r>
              <w:t>correction factor of fan in case of an error</w:t>
            </w:r>
          </w:p>
        </w:tc>
        <w:tc>
          <w:tcPr>
            <w:tcW w:w="960" w:type="dxa"/>
          </w:tcPr>
          <w:p w14:paraId="0E415F61" w14:textId="77777777" w:rsidR="00285140" w:rsidRDefault="00285140"/>
        </w:tc>
        <w:tc>
          <w:tcPr>
            <w:tcW w:w="960" w:type="dxa"/>
          </w:tcPr>
          <w:p w14:paraId="7CF4BAC4" w14:textId="77777777" w:rsidR="00285140" w:rsidRDefault="00C26634">
            <w:r>
              <w:t>Factor</w:t>
            </w:r>
          </w:p>
        </w:tc>
        <w:tc>
          <w:tcPr>
            <w:tcW w:w="960" w:type="dxa"/>
          </w:tcPr>
          <w:p w14:paraId="53ADE9B0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51EAE1C6" w14:textId="77777777" w:rsidR="00285140" w:rsidRDefault="00285140"/>
        </w:tc>
      </w:tr>
      <w:tr w:rsidR="00285140" w14:paraId="61736CFC" w14:textId="77777777">
        <w:tc>
          <w:tcPr>
            <w:tcW w:w="960" w:type="dxa"/>
          </w:tcPr>
          <w:p w14:paraId="622FEDBF" w14:textId="77777777" w:rsidR="00285140" w:rsidRDefault="00C26634">
            <w:r>
              <w:t>FanCtl_nSpdWin1L_C</w:t>
            </w:r>
          </w:p>
        </w:tc>
        <w:tc>
          <w:tcPr>
            <w:tcW w:w="960" w:type="dxa"/>
          </w:tcPr>
          <w:p w14:paraId="63C09598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6E37E6EC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71A2CB7D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0D658003" w14:textId="77777777" w:rsidR="00285140" w:rsidRDefault="00C26634">
            <w:r>
              <w:t>low limit: window 1</w:t>
            </w:r>
          </w:p>
        </w:tc>
        <w:tc>
          <w:tcPr>
            <w:tcW w:w="960" w:type="dxa"/>
          </w:tcPr>
          <w:p w14:paraId="09ECA179" w14:textId="77777777" w:rsidR="00285140" w:rsidRDefault="00285140"/>
        </w:tc>
        <w:tc>
          <w:tcPr>
            <w:tcW w:w="960" w:type="dxa"/>
          </w:tcPr>
          <w:p w14:paraId="55FB6324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28174128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1F2B76A5" w14:textId="77777777" w:rsidR="00285140" w:rsidRDefault="00C26634">
            <w:r>
              <w:t>rpm</w:t>
            </w:r>
          </w:p>
        </w:tc>
      </w:tr>
      <w:tr w:rsidR="00285140" w14:paraId="23E78D7A" w14:textId="77777777">
        <w:tc>
          <w:tcPr>
            <w:tcW w:w="960" w:type="dxa"/>
          </w:tcPr>
          <w:p w14:paraId="2428DF9B" w14:textId="77777777" w:rsidR="00285140" w:rsidRDefault="00C26634">
            <w:r>
              <w:t>FanCtl_nSpdWin1R_C</w:t>
            </w:r>
          </w:p>
        </w:tc>
        <w:tc>
          <w:tcPr>
            <w:tcW w:w="960" w:type="dxa"/>
          </w:tcPr>
          <w:p w14:paraId="4F1711E7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4316A788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5725D35D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612A7126" w14:textId="77777777" w:rsidR="00285140" w:rsidRDefault="00C26634">
            <w:r>
              <w:t>high limit: window 1</w:t>
            </w:r>
          </w:p>
        </w:tc>
        <w:tc>
          <w:tcPr>
            <w:tcW w:w="960" w:type="dxa"/>
          </w:tcPr>
          <w:p w14:paraId="34439AE5" w14:textId="77777777" w:rsidR="00285140" w:rsidRDefault="00285140"/>
        </w:tc>
        <w:tc>
          <w:tcPr>
            <w:tcW w:w="960" w:type="dxa"/>
          </w:tcPr>
          <w:p w14:paraId="2099FFBC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4EF4A025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19B084E9" w14:textId="77777777" w:rsidR="00285140" w:rsidRDefault="00C26634">
            <w:r>
              <w:t>rpm</w:t>
            </w:r>
          </w:p>
        </w:tc>
      </w:tr>
      <w:tr w:rsidR="00285140" w14:paraId="534A182B" w14:textId="77777777">
        <w:tc>
          <w:tcPr>
            <w:tcW w:w="960" w:type="dxa"/>
          </w:tcPr>
          <w:p w14:paraId="052B48F5" w14:textId="77777777" w:rsidR="00285140" w:rsidRDefault="00C26634">
            <w:r>
              <w:t>FanCtl_nSpdWin2L_C</w:t>
            </w:r>
          </w:p>
        </w:tc>
        <w:tc>
          <w:tcPr>
            <w:tcW w:w="960" w:type="dxa"/>
          </w:tcPr>
          <w:p w14:paraId="689A84FE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0AECE1A3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3C98EA21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515ACB81" w14:textId="77777777" w:rsidR="00285140" w:rsidRDefault="00C26634">
            <w:r>
              <w:t>low limit: window 2</w:t>
            </w:r>
          </w:p>
        </w:tc>
        <w:tc>
          <w:tcPr>
            <w:tcW w:w="960" w:type="dxa"/>
          </w:tcPr>
          <w:p w14:paraId="233DF3B3" w14:textId="77777777" w:rsidR="00285140" w:rsidRDefault="00285140"/>
        </w:tc>
        <w:tc>
          <w:tcPr>
            <w:tcW w:w="960" w:type="dxa"/>
          </w:tcPr>
          <w:p w14:paraId="1ABAD9B8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0D3F2A75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4B4C9056" w14:textId="77777777" w:rsidR="00285140" w:rsidRDefault="00C26634">
            <w:r>
              <w:t>rpm</w:t>
            </w:r>
          </w:p>
        </w:tc>
      </w:tr>
      <w:tr w:rsidR="00285140" w14:paraId="1093EFC0" w14:textId="77777777">
        <w:tc>
          <w:tcPr>
            <w:tcW w:w="960" w:type="dxa"/>
          </w:tcPr>
          <w:p w14:paraId="5C8E1D29" w14:textId="77777777" w:rsidR="00285140" w:rsidRDefault="00C26634">
            <w:r>
              <w:t>FanCtl_nSpdWin2R_C</w:t>
            </w:r>
          </w:p>
        </w:tc>
        <w:tc>
          <w:tcPr>
            <w:tcW w:w="960" w:type="dxa"/>
          </w:tcPr>
          <w:p w14:paraId="53018B2E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7D454304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6528F274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6EEA2BAC" w14:textId="77777777" w:rsidR="00285140" w:rsidRDefault="00C26634">
            <w:r>
              <w:t>high limit: window 2</w:t>
            </w:r>
          </w:p>
        </w:tc>
        <w:tc>
          <w:tcPr>
            <w:tcW w:w="960" w:type="dxa"/>
          </w:tcPr>
          <w:p w14:paraId="289A5607" w14:textId="77777777" w:rsidR="00285140" w:rsidRDefault="00285140"/>
        </w:tc>
        <w:tc>
          <w:tcPr>
            <w:tcW w:w="960" w:type="dxa"/>
          </w:tcPr>
          <w:p w14:paraId="43E31DCA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7AFAA0A7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7BF21170" w14:textId="77777777" w:rsidR="00285140" w:rsidRDefault="00C26634">
            <w:r>
              <w:t>rpm</w:t>
            </w:r>
          </w:p>
        </w:tc>
      </w:tr>
      <w:tr w:rsidR="00285140" w14:paraId="3D506123" w14:textId="77777777">
        <w:tc>
          <w:tcPr>
            <w:tcW w:w="960" w:type="dxa"/>
          </w:tcPr>
          <w:p w14:paraId="1661482F" w14:textId="77777777" w:rsidR="00285140" w:rsidRDefault="00C26634">
            <w:r>
              <w:t>FanCtl_nSpdWin3L_C</w:t>
            </w:r>
          </w:p>
        </w:tc>
        <w:tc>
          <w:tcPr>
            <w:tcW w:w="960" w:type="dxa"/>
          </w:tcPr>
          <w:p w14:paraId="2D1AE5BA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7BEBE250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23561DC9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39C17246" w14:textId="77777777" w:rsidR="00285140" w:rsidRDefault="00C26634">
            <w:r>
              <w:t>low limit: window 3</w:t>
            </w:r>
          </w:p>
        </w:tc>
        <w:tc>
          <w:tcPr>
            <w:tcW w:w="960" w:type="dxa"/>
          </w:tcPr>
          <w:p w14:paraId="4D49C17E" w14:textId="77777777" w:rsidR="00285140" w:rsidRDefault="00285140"/>
        </w:tc>
        <w:tc>
          <w:tcPr>
            <w:tcW w:w="960" w:type="dxa"/>
          </w:tcPr>
          <w:p w14:paraId="2190E55A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4EBB7AB9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095FDA8F" w14:textId="77777777" w:rsidR="00285140" w:rsidRDefault="00C26634">
            <w:r>
              <w:t>rpm</w:t>
            </w:r>
          </w:p>
        </w:tc>
      </w:tr>
      <w:tr w:rsidR="00285140" w14:paraId="364770D3" w14:textId="77777777">
        <w:tc>
          <w:tcPr>
            <w:tcW w:w="960" w:type="dxa"/>
          </w:tcPr>
          <w:p w14:paraId="4FAB569A" w14:textId="77777777" w:rsidR="00285140" w:rsidRDefault="00C26634">
            <w:r>
              <w:t>FanCtl_nSpdWin3R_C</w:t>
            </w:r>
          </w:p>
        </w:tc>
        <w:tc>
          <w:tcPr>
            <w:tcW w:w="960" w:type="dxa"/>
          </w:tcPr>
          <w:p w14:paraId="7B263872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045059D7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19933A4A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402FF0AA" w14:textId="77777777" w:rsidR="00285140" w:rsidRDefault="00C26634">
            <w:r>
              <w:t>high limit: window 3</w:t>
            </w:r>
          </w:p>
        </w:tc>
        <w:tc>
          <w:tcPr>
            <w:tcW w:w="960" w:type="dxa"/>
          </w:tcPr>
          <w:p w14:paraId="0A30840D" w14:textId="77777777" w:rsidR="00285140" w:rsidRDefault="00285140"/>
        </w:tc>
        <w:tc>
          <w:tcPr>
            <w:tcW w:w="960" w:type="dxa"/>
          </w:tcPr>
          <w:p w14:paraId="0246957B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68E15058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26D436CF" w14:textId="77777777" w:rsidR="00285140" w:rsidRDefault="00C26634">
            <w:r>
              <w:t>rpm</w:t>
            </w:r>
          </w:p>
        </w:tc>
      </w:tr>
      <w:tr w:rsidR="00285140" w14:paraId="27AEB5D3" w14:textId="77777777">
        <w:tc>
          <w:tcPr>
            <w:tcW w:w="960" w:type="dxa"/>
          </w:tcPr>
          <w:p w14:paraId="6DC02F62" w14:textId="77777777" w:rsidR="00285140" w:rsidRDefault="00C26634">
            <w:r>
              <w:t>FanCtl_nSpdMin_C</w:t>
            </w:r>
          </w:p>
        </w:tc>
        <w:tc>
          <w:tcPr>
            <w:tcW w:w="960" w:type="dxa"/>
          </w:tcPr>
          <w:p w14:paraId="00E6AF8D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2CE96BE5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11DD0876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679A54CB" w14:textId="77777777" w:rsidR="00285140" w:rsidRDefault="00C26634">
            <w:r>
              <w:t>Hysteresis minimum: fan speed as minimal fan speed fan 1</w:t>
            </w:r>
          </w:p>
        </w:tc>
        <w:tc>
          <w:tcPr>
            <w:tcW w:w="960" w:type="dxa"/>
          </w:tcPr>
          <w:p w14:paraId="26B3E19A" w14:textId="77777777" w:rsidR="00285140" w:rsidRDefault="00285140"/>
        </w:tc>
        <w:tc>
          <w:tcPr>
            <w:tcW w:w="960" w:type="dxa"/>
          </w:tcPr>
          <w:p w14:paraId="5DE297AD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58E1B3AB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65B68F92" w14:textId="77777777" w:rsidR="00285140" w:rsidRDefault="00C26634">
            <w:r>
              <w:t>rpm</w:t>
            </w:r>
          </w:p>
        </w:tc>
      </w:tr>
      <w:tr w:rsidR="00285140" w14:paraId="0D3FB6B3" w14:textId="77777777">
        <w:tc>
          <w:tcPr>
            <w:tcW w:w="960" w:type="dxa"/>
          </w:tcPr>
          <w:p w14:paraId="748214B3" w14:textId="77777777" w:rsidR="00285140" w:rsidRDefault="00C26634">
            <w:r>
              <w:t>FanCtl_nSpdMinDelta_C</w:t>
            </w:r>
          </w:p>
        </w:tc>
        <w:tc>
          <w:tcPr>
            <w:tcW w:w="960" w:type="dxa"/>
          </w:tcPr>
          <w:p w14:paraId="3D6107F2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4E7A9E90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5121D75F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1A504848" w14:textId="77777777" w:rsidR="00285140" w:rsidRDefault="00C26634">
            <w:r>
              <w:t>Hysteresis delta: fan speed as minimal fan speed fan1</w:t>
            </w:r>
          </w:p>
        </w:tc>
        <w:tc>
          <w:tcPr>
            <w:tcW w:w="960" w:type="dxa"/>
          </w:tcPr>
          <w:p w14:paraId="14F1B3CC" w14:textId="77777777" w:rsidR="00285140" w:rsidRDefault="00285140"/>
        </w:tc>
        <w:tc>
          <w:tcPr>
            <w:tcW w:w="960" w:type="dxa"/>
          </w:tcPr>
          <w:p w14:paraId="178B5115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56B26067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14293E17" w14:textId="77777777" w:rsidR="00285140" w:rsidRDefault="00C26634">
            <w:r>
              <w:t>rpm</w:t>
            </w:r>
          </w:p>
        </w:tc>
      </w:tr>
      <w:tr w:rsidR="00285140" w14:paraId="27AFC7FC" w14:textId="77777777">
        <w:tc>
          <w:tcPr>
            <w:tcW w:w="960" w:type="dxa"/>
          </w:tcPr>
          <w:p w14:paraId="6050A94C" w14:textId="77777777" w:rsidR="00285140" w:rsidRDefault="00C26634">
            <w:r>
              <w:t>FanCtl_nSpdFanMax_C</w:t>
            </w:r>
          </w:p>
        </w:tc>
        <w:tc>
          <w:tcPr>
            <w:tcW w:w="960" w:type="dxa"/>
          </w:tcPr>
          <w:p w14:paraId="117BB243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51726C29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2DAC4719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45305AA1" w14:textId="77777777" w:rsidR="00285140" w:rsidRDefault="00C26634">
            <w:r>
              <w:t>Maximal fan speed fan 1</w:t>
            </w:r>
          </w:p>
        </w:tc>
        <w:tc>
          <w:tcPr>
            <w:tcW w:w="960" w:type="dxa"/>
          </w:tcPr>
          <w:p w14:paraId="6B11B671" w14:textId="77777777" w:rsidR="00285140" w:rsidRDefault="00285140"/>
        </w:tc>
        <w:tc>
          <w:tcPr>
            <w:tcW w:w="960" w:type="dxa"/>
          </w:tcPr>
          <w:p w14:paraId="2190F2BB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50BCB624" w14:textId="77777777" w:rsidR="00285140" w:rsidRDefault="00C26634">
            <w:r>
              <w:t>100.0</w:t>
            </w:r>
          </w:p>
        </w:tc>
        <w:tc>
          <w:tcPr>
            <w:tcW w:w="960" w:type="dxa"/>
          </w:tcPr>
          <w:p w14:paraId="72A4647B" w14:textId="77777777" w:rsidR="00285140" w:rsidRDefault="00C26634">
            <w:r>
              <w:t>rpm</w:t>
            </w:r>
          </w:p>
        </w:tc>
      </w:tr>
      <w:tr w:rsidR="00285140" w14:paraId="21D9E5D0" w14:textId="77777777">
        <w:tc>
          <w:tcPr>
            <w:tcW w:w="960" w:type="dxa"/>
          </w:tcPr>
          <w:p w14:paraId="1D97C76B" w14:textId="77777777" w:rsidR="00285140" w:rsidRDefault="00C26634">
            <w:r>
              <w:t>FanCtl_tiTrqResv_C</w:t>
            </w:r>
          </w:p>
        </w:tc>
        <w:tc>
          <w:tcPr>
            <w:tcW w:w="960" w:type="dxa"/>
          </w:tcPr>
          <w:p w14:paraId="62CA288A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008219B7" w14:textId="77777777" w:rsidR="00285140" w:rsidRDefault="00C26634">
            <w:r>
              <w:t>4294967295.0</w:t>
            </w:r>
          </w:p>
        </w:tc>
        <w:tc>
          <w:tcPr>
            <w:tcW w:w="960" w:type="dxa"/>
          </w:tcPr>
          <w:p w14:paraId="1A214452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0946B22B" w14:textId="77777777" w:rsidR="00285140" w:rsidRDefault="00C26634">
            <w:r>
              <w:t>Time for reserve torque for Fan1</w:t>
            </w:r>
          </w:p>
        </w:tc>
        <w:tc>
          <w:tcPr>
            <w:tcW w:w="960" w:type="dxa"/>
          </w:tcPr>
          <w:p w14:paraId="782DD952" w14:textId="77777777" w:rsidR="00285140" w:rsidRDefault="00285140"/>
        </w:tc>
        <w:tc>
          <w:tcPr>
            <w:tcW w:w="960" w:type="dxa"/>
          </w:tcPr>
          <w:p w14:paraId="11F7221B" w14:textId="77777777" w:rsidR="00285140" w:rsidRDefault="00C26634">
            <w:r>
              <w:t>State_uint32</w:t>
            </w:r>
          </w:p>
        </w:tc>
        <w:tc>
          <w:tcPr>
            <w:tcW w:w="960" w:type="dxa"/>
          </w:tcPr>
          <w:p w14:paraId="50E412B1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58ADE292" w14:textId="77777777" w:rsidR="00285140" w:rsidRDefault="00285140"/>
        </w:tc>
      </w:tr>
      <w:tr w:rsidR="00285140" w14:paraId="5BF9C182" w14:textId="77777777">
        <w:tc>
          <w:tcPr>
            <w:tcW w:w="960" w:type="dxa"/>
          </w:tcPr>
          <w:p w14:paraId="3F52302F" w14:textId="77777777" w:rsidR="00285140" w:rsidRDefault="00C26634">
            <w:r>
              <w:t>Fan_rHysHi_C</w:t>
            </w:r>
          </w:p>
        </w:tc>
        <w:tc>
          <w:tcPr>
            <w:tcW w:w="960" w:type="dxa"/>
          </w:tcPr>
          <w:p w14:paraId="4F0F49D3" w14:textId="77777777" w:rsidR="00285140" w:rsidRDefault="00C26634">
            <w:r>
              <w:t>-300.0</w:t>
            </w:r>
          </w:p>
        </w:tc>
        <w:tc>
          <w:tcPr>
            <w:tcW w:w="960" w:type="dxa"/>
          </w:tcPr>
          <w:p w14:paraId="188FF9D3" w14:textId="77777777" w:rsidR="00285140" w:rsidRDefault="00C26634">
            <w:r>
              <w:t>300.0</w:t>
            </w:r>
          </w:p>
        </w:tc>
        <w:tc>
          <w:tcPr>
            <w:tcW w:w="960" w:type="dxa"/>
          </w:tcPr>
          <w:p w14:paraId="666FC2C8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68905629" w14:textId="77777777" w:rsidR="00285140" w:rsidRDefault="00C26634">
            <w:r>
              <w:t>High threshold of hysterisis to set digital fan power</w:t>
            </w:r>
            <w:r>
              <w:br/>
              <w:t>stage output to true</w:t>
            </w:r>
          </w:p>
        </w:tc>
        <w:tc>
          <w:tcPr>
            <w:tcW w:w="960" w:type="dxa"/>
          </w:tcPr>
          <w:p w14:paraId="04464521" w14:textId="77777777" w:rsidR="00285140" w:rsidRDefault="00285140"/>
        </w:tc>
        <w:tc>
          <w:tcPr>
            <w:tcW w:w="960" w:type="dxa"/>
          </w:tcPr>
          <w:p w14:paraId="16D6BB7D" w14:textId="77777777" w:rsidR="00285140" w:rsidRDefault="00C26634">
            <w:r>
              <w:t>DutyCycle_rate</w:t>
            </w:r>
          </w:p>
        </w:tc>
        <w:tc>
          <w:tcPr>
            <w:tcW w:w="960" w:type="dxa"/>
          </w:tcPr>
          <w:p w14:paraId="46E35C3D" w14:textId="77777777" w:rsidR="00285140" w:rsidRDefault="00C26634">
            <w:r>
              <w:t>10.0</w:t>
            </w:r>
          </w:p>
        </w:tc>
        <w:tc>
          <w:tcPr>
            <w:tcW w:w="960" w:type="dxa"/>
          </w:tcPr>
          <w:p w14:paraId="1B5661FC" w14:textId="77777777" w:rsidR="00285140" w:rsidRDefault="00C26634">
            <w:r>
              <w:t>%</w:t>
            </w:r>
          </w:p>
        </w:tc>
      </w:tr>
      <w:tr w:rsidR="00285140" w14:paraId="66DC1724" w14:textId="77777777">
        <w:tc>
          <w:tcPr>
            <w:tcW w:w="960" w:type="dxa"/>
          </w:tcPr>
          <w:p w14:paraId="17818493" w14:textId="77777777" w:rsidR="00285140" w:rsidRDefault="00C26634">
            <w:r>
              <w:t>Fan_rHysLo_C</w:t>
            </w:r>
          </w:p>
        </w:tc>
        <w:tc>
          <w:tcPr>
            <w:tcW w:w="960" w:type="dxa"/>
          </w:tcPr>
          <w:p w14:paraId="5EC7C7E7" w14:textId="77777777" w:rsidR="00285140" w:rsidRDefault="00C26634">
            <w:r>
              <w:t>-300.0</w:t>
            </w:r>
          </w:p>
        </w:tc>
        <w:tc>
          <w:tcPr>
            <w:tcW w:w="960" w:type="dxa"/>
          </w:tcPr>
          <w:p w14:paraId="314CD437" w14:textId="77777777" w:rsidR="00285140" w:rsidRDefault="00C26634">
            <w:r>
              <w:t>300.0</w:t>
            </w:r>
          </w:p>
        </w:tc>
        <w:tc>
          <w:tcPr>
            <w:tcW w:w="960" w:type="dxa"/>
          </w:tcPr>
          <w:p w14:paraId="6B762003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2DB711B8" w14:textId="77777777" w:rsidR="00285140" w:rsidRDefault="00C26634">
            <w:r>
              <w:t>Low threshold of hysterisis to set digital fan power</w:t>
            </w:r>
            <w:r>
              <w:br/>
              <w:t>stage output to true</w:t>
            </w:r>
          </w:p>
        </w:tc>
        <w:tc>
          <w:tcPr>
            <w:tcW w:w="960" w:type="dxa"/>
          </w:tcPr>
          <w:p w14:paraId="632F98C8" w14:textId="77777777" w:rsidR="00285140" w:rsidRDefault="00285140"/>
        </w:tc>
        <w:tc>
          <w:tcPr>
            <w:tcW w:w="960" w:type="dxa"/>
          </w:tcPr>
          <w:p w14:paraId="340521CD" w14:textId="77777777" w:rsidR="00285140" w:rsidRDefault="00C26634">
            <w:r>
              <w:t>DutyCycle_rate</w:t>
            </w:r>
          </w:p>
        </w:tc>
        <w:tc>
          <w:tcPr>
            <w:tcW w:w="960" w:type="dxa"/>
          </w:tcPr>
          <w:p w14:paraId="43EE7397" w14:textId="77777777" w:rsidR="00285140" w:rsidRDefault="00C26634">
            <w:r>
              <w:t>10.0</w:t>
            </w:r>
          </w:p>
        </w:tc>
        <w:tc>
          <w:tcPr>
            <w:tcW w:w="960" w:type="dxa"/>
          </w:tcPr>
          <w:p w14:paraId="2DD53196" w14:textId="77777777" w:rsidR="00285140" w:rsidRDefault="00C26634">
            <w:r>
              <w:t>%</w:t>
            </w:r>
          </w:p>
        </w:tc>
      </w:tr>
      <w:tr w:rsidR="00285140" w14:paraId="48030B9A" w14:textId="77777777">
        <w:tc>
          <w:tcPr>
            <w:tcW w:w="960" w:type="dxa"/>
          </w:tcPr>
          <w:p w14:paraId="24709D24" w14:textId="77777777" w:rsidR="00285140" w:rsidRDefault="00C26634">
            <w:r>
              <w:t>FanCtl_facCorSpd2_MAP</w:t>
            </w:r>
          </w:p>
        </w:tc>
        <w:tc>
          <w:tcPr>
            <w:tcW w:w="960" w:type="dxa"/>
          </w:tcPr>
          <w:p w14:paraId="0F49387C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0708AEB0" w14:textId="77777777" w:rsidR="00285140" w:rsidRDefault="00C26634">
            <w:r>
              <w:t>1.0</w:t>
            </w:r>
          </w:p>
        </w:tc>
        <w:tc>
          <w:tcPr>
            <w:tcW w:w="960" w:type="dxa"/>
          </w:tcPr>
          <w:p w14:paraId="73224DE8" w14:textId="77777777" w:rsidR="00285140" w:rsidRDefault="00C26634">
            <w:r>
              <w:t>[6 6]</w:t>
            </w:r>
          </w:p>
        </w:tc>
        <w:tc>
          <w:tcPr>
            <w:tcW w:w="960" w:type="dxa"/>
          </w:tcPr>
          <w:p w14:paraId="0613B16D" w14:textId="77777777" w:rsidR="00285140" w:rsidRDefault="00C26634">
            <w:r>
              <w:t>System constants for the number of XY co-ordinates for the map FANCTL_FACCORSPD2_MAP</w:t>
            </w:r>
          </w:p>
        </w:tc>
        <w:tc>
          <w:tcPr>
            <w:tcW w:w="960" w:type="dxa"/>
          </w:tcPr>
          <w:p w14:paraId="3C8A44B1" w14:textId="77777777" w:rsidR="00285140" w:rsidRDefault="00285140"/>
        </w:tc>
        <w:tc>
          <w:tcPr>
            <w:tcW w:w="960" w:type="dxa"/>
          </w:tcPr>
          <w:p w14:paraId="1F7A0695" w14:textId="77777777" w:rsidR="00285140" w:rsidRDefault="00C26634">
            <w:r>
              <w:t>Factor</w:t>
            </w:r>
          </w:p>
        </w:tc>
        <w:tc>
          <w:tcPr>
            <w:tcW w:w="960" w:type="dxa"/>
          </w:tcPr>
          <w:p w14:paraId="275B3229" w14:textId="77777777" w:rsidR="00285140" w:rsidRDefault="00C26634">
            <w:r>
              <w:t>[1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 ;</w:t>
            </w:r>
            <w:r>
              <w:br/>
              <w:t>1</w:t>
            </w:r>
            <w:r>
              <w:lastRenderedPageBreak/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;</w:t>
            </w:r>
            <w:r>
              <w:br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;</w:t>
            </w:r>
            <w:r>
              <w:br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;</w:t>
            </w:r>
            <w:r>
              <w:br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;</w:t>
            </w:r>
            <w:r>
              <w:br/>
              <w:t>1</w:t>
            </w:r>
            <w:r>
              <w:tab/>
              <w:t>1</w:t>
            </w:r>
            <w:r>
              <w:tab/>
              <w:t>1</w:t>
            </w:r>
            <w:r>
              <w:lastRenderedPageBreak/>
              <w:tab/>
              <w:t>1</w:t>
            </w:r>
            <w:r>
              <w:tab/>
              <w:t>1</w:t>
            </w:r>
            <w:r>
              <w:tab/>
              <w:t>1 ]</w:t>
            </w:r>
          </w:p>
        </w:tc>
        <w:tc>
          <w:tcPr>
            <w:tcW w:w="960" w:type="dxa"/>
          </w:tcPr>
          <w:p w14:paraId="70A012ED" w14:textId="77777777" w:rsidR="00285140" w:rsidRDefault="00285140"/>
        </w:tc>
      </w:tr>
      <w:tr w:rsidR="00285140" w14:paraId="6418F190" w14:textId="77777777">
        <w:tc>
          <w:tcPr>
            <w:tcW w:w="960" w:type="dxa"/>
          </w:tcPr>
          <w:p w14:paraId="37E0F660" w14:textId="77777777" w:rsidR="00285140" w:rsidRDefault="00C26634">
            <w:r>
              <w:lastRenderedPageBreak/>
              <w:t>FanCtl_facCorSpd2_MAPX</w:t>
            </w:r>
          </w:p>
        </w:tc>
        <w:tc>
          <w:tcPr>
            <w:tcW w:w="960" w:type="dxa"/>
          </w:tcPr>
          <w:p w14:paraId="4C589C23" w14:textId="77777777" w:rsidR="00285140" w:rsidRDefault="00C26634">
            <w:r>
              <w:t>-3000.0</w:t>
            </w:r>
          </w:p>
        </w:tc>
        <w:tc>
          <w:tcPr>
            <w:tcW w:w="960" w:type="dxa"/>
          </w:tcPr>
          <w:p w14:paraId="7E6ACDB1" w14:textId="77777777" w:rsidR="00285140" w:rsidRDefault="00C26634">
            <w:r>
              <w:t>3000.0</w:t>
            </w:r>
          </w:p>
        </w:tc>
        <w:tc>
          <w:tcPr>
            <w:tcW w:w="960" w:type="dxa"/>
          </w:tcPr>
          <w:p w14:paraId="6261FD7A" w14:textId="77777777" w:rsidR="00285140" w:rsidRDefault="00C26634">
            <w:r>
              <w:t>6.0</w:t>
            </w:r>
          </w:p>
        </w:tc>
        <w:tc>
          <w:tcPr>
            <w:tcW w:w="960" w:type="dxa"/>
          </w:tcPr>
          <w:p w14:paraId="64462D06" w14:textId="77777777" w:rsidR="00285140" w:rsidRDefault="00C26634">
            <w:r>
              <w:t>System constants for the number of X co-ordinates for the map FANCTL_FACCORSPD2_MAP</w:t>
            </w:r>
          </w:p>
        </w:tc>
        <w:tc>
          <w:tcPr>
            <w:tcW w:w="960" w:type="dxa"/>
          </w:tcPr>
          <w:p w14:paraId="733A3B1C" w14:textId="77777777" w:rsidR="00285140" w:rsidRDefault="00285140"/>
        </w:tc>
        <w:tc>
          <w:tcPr>
            <w:tcW w:w="960" w:type="dxa"/>
          </w:tcPr>
          <w:p w14:paraId="1BFA8BA6" w14:textId="77777777" w:rsidR="00285140" w:rsidRDefault="00C26634">
            <w:r>
              <w:t>AirPressure_kPa</w:t>
            </w:r>
          </w:p>
        </w:tc>
        <w:tc>
          <w:tcPr>
            <w:tcW w:w="960" w:type="dxa"/>
          </w:tcPr>
          <w:p w14:paraId="75CC1720" w14:textId="77777777" w:rsidR="00285140" w:rsidRDefault="00C26634">
            <w:r>
              <w:t>[0 20  40  60  80  100]</w:t>
            </w:r>
          </w:p>
        </w:tc>
        <w:tc>
          <w:tcPr>
            <w:tcW w:w="960" w:type="dxa"/>
          </w:tcPr>
          <w:p w14:paraId="31A00CD4" w14:textId="77777777" w:rsidR="00285140" w:rsidRDefault="00C26634">
            <w:r>
              <w:t>kPa</w:t>
            </w:r>
          </w:p>
        </w:tc>
      </w:tr>
      <w:tr w:rsidR="00285140" w14:paraId="10A3EC39" w14:textId="77777777">
        <w:tc>
          <w:tcPr>
            <w:tcW w:w="960" w:type="dxa"/>
          </w:tcPr>
          <w:p w14:paraId="2BF80545" w14:textId="77777777" w:rsidR="00285140" w:rsidRDefault="00C26634">
            <w:r>
              <w:t>FanCtl_facCorSpd2_MAPY</w:t>
            </w:r>
          </w:p>
        </w:tc>
        <w:tc>
          <w:tcPr>
            <w:tcW w:w="960" w:type="dxa"/>
          </w:tcPr>
          <w:p w14:paraId="64EEE761" w14:textId="77777777" w:rsidR="00285140" w:rsidRDefault="00C26634">
            <w:r>
              <w:t>-50.0</w:t>
            </w:r>
          </w:p>
        </w:tc>
        <w:tc>
          <w:tcPr>
            <w:tcW w:w="960" w:type="dxa"/>
          </w:tcPr>
          <w:p w14:paraId="3C2F60BC" w14:textId="77777777" w:rsidR="00285140" w:rsidRDefault="00C26634">
            <w:r>
              <w:t>150.0</w:t>
            </w:r>
          </w:p>
        </w:tc>
        <w:tc>
          <w:tcPr>
            <w:tcW w:w="960" w:type="dxa"/>
          </w:tcPr>
          <w:p w14:paraId="009EE6BD" w14:textId="77777777" w:rsidR="00285140" w:rsidRDefault="00C26634">
            <w:r>
              <w:t>6.0</w:t>
            </w:r>
          </w:p>
        </w:tc>
        <w:tc>
          <w:tcPr>
            <w:tcW w:w="960" w:type="dxa"/>
          </w:tcPr>
          <w:p w14:paraId="6B069D5A" w14:textId="77777777" w:rsidR="00285140" w:rsidRDefault="00C26634">
            <w:r>
              <w:t>System constants for the number of Y co-ordinates for the map FANCTL_FACCORSPD2_MAP</w:t>
            </w:r>
          </w:p>
        </w:tc>
        <w:tc>
          <w:tcPr>
            <w:tcW w:w="960" w:type="dxa"/>
          </w:tcPr>
          <w:p w14:paraId="77CF647A" w14:textId="77777777" w:rsidR="00285140" w:rsidRDefault="00285140"/>
        </w:tc>
        <w:tc>
          <w:tcPr>
            <w:tcW w:w="960" w:type="dxa"/>
          </w:tcPr>
          <w:p w14:paraId="6A4E9F84" w14:textId="77777777" w:rsidR="00285140" w:rsidRDefault="00C26634">
            <w:r>
              <w:t>Temp_deg</w:t>
            </w:r>
          </w:p>
        </w:tc>
        <w:tc>
          <w:tcPr>
            <w:tcW w:w="960" w:type="dxa"/>
          </w:tcPr>
          <w:p w14:paraId="654A8D40" w14:textId="77777777" w:rsidR="00285140" w:rsidRDefault="00C26634">
            <w:r>
              <w:t>[0 20  40  60  80  100]</w:t>
            </w:r>
          </w:p>
        </w:tc>
        <w:tc>
          <w:tcPr>
            <w:tcW w:w="960" w:type="dxa"/>
          </w:tcPr>
          <w:p w14:paraId="7819CB94" w14:textId="77777777" w:rsidR="00285140" w:rsidRDefault="00C26634">
            <w:r>
              <w:t>deg</w:t>
            </w:r>
          </w:p>
        </w:tc>
      </w:tr>
      <w:tr w:rsidR="00285140" w14:paraId="71B5BCDB" w14:textId="77777777">
        <w:tc>
          <w:tcPr>
            <w:tcW w:w="960" w:type="dxa"/>
          </w:tcPr>
          <w:p w14:paraId="7BA9F921" w14:textId="77777777" w:rsidR="00285140" w:rsidRDefault="00C26634">
            <w:r>
              <w:t>FanCtl_nSpdDes2_MAP</w:t>
            </w:r>
          </w:p>
        </w:tc>
        <w:tc>
          <w:tcPr>
            <w:tcW w:w="960" w:type="dxa"/>
          </w:tcPr>
          <w:p w14:paraId="42C7708F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7835E44E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468473AE" w14:textId="77777777" w:rsidR="00285140" w:rsidRDefault="00C26634">
            <w:r>
              <w:t>[6 6]</w:t>
            </w:r>
          </w:p>
        </w:tc>
        <w:tc>
          <w:tcPr>
            <w:tcW w:w="960" w:type="dxa"/>
          </w:tcPr>
          <w:p w14:paraId="6256B10D" w14:textId="77777777" w:rsidR="00285140" w:rsidRDefault="00C26634">
            <w:r>
              <w:t>System constants for the number of XY co-ordinates for the map FANCTL_NSPDDES2_MAP</w:t>
            </w:r>
          </w:p>
        </w:tc>
        <w:tc>
          <w:tcPr>
            <w:tcW w:w="960" w:type="dxa"/>
          </w:tcPr>
          <w:p w14:paraId="32D32D92" w14:textId="77777777" w:rsidR="00285140" w:rsidRDefault="00285140"/>
        </w:tc>
        <w:tc>
          <w:tcPr>
            <w:tcW w:w="960" w:type="dxa"/>
          </w:tcPr>
          <w:p w14:paraId="6A87F874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7D535FBD" w14:textId="77777777" w:rsidR="00285140" w:rsidRDefault="00C26634">
            <w:r>
              <w:t>[10</w:t>
            </w:r>
            <w:r>
              <w:tab/>
              <w:t>10</w:t>
            </w:r>
            <w:r>
              <w:tab/>
              <w:t>10 10 10 10</w:t>
            </w:r>
            <w:r>
              <w:tab/>
              <w:t>;</w:t>
            </w:r>
            <w:r>
              <w:br/>
              <w:t>20</w:t>
            </w:r>
            <w:r>
              <w:tab/>
              <w:t>20</w:t>
            </w:r>
            <w:r>
              <w:tab/>
              <w:t>20</w:t>
            </w:r>
            <w:r>
              <w:tab/>
              <w:t>20</w:t>
            </w:r>
            <w:r>
              <w:tab/>
              <w:t>20</w:t>
            </w:r>
            <w:r>
              <w:tab/>
              <w:t>20 ;</w:t>
            </w:r>
            <w:r>
              <w:br/>
              <w:t>40</w:t>
            </w:r>
            <w:r>
              <w:tab/>
              <w:t>40</w:t>
            </w:r>
            <w:r>
              <w:tab/>
              <w:t>40</w:t>
            </w:r>
            <w:r>
              <w:tab/>
              <w:t>40</w:t>
            </w:r>
            <w:r>
              <w:tab/>
              <w:t>40</w:t>
            </w:r>
            <w:r>
              <w:tab/>
              <w:t>40 ;</w:t>
            </w:r>
            <w:r>
              <w:br/>
              <w:t>60</w:t>
            </w:r>
            <w:r>
              <w:tab/>
              <w:t>60</w:t>
            </w:r>
            <w:r>
              <w:tab/>
              <w:t>60</w:t>
            </w:r>
            <w:r>
              <w:tab/>
              <w:t>60</w:t>
            </w:r>
            <w:r>
              <w:tab/>
              <w:t>60</w:t>
            </w:r>
            <w:r>
              <w:tab/>
            </w:r>
            <w:r>
              <w:lastRenderedPageBreak/>
              <w:t>60 ;</w:t>
            </w:r>
            <w:r>
              <w:br/>
              <w:t>80</w:t>
            </w:r>
            <w:r>
              <w:tab/>
              <w:t>80</w:t>
            </w:r>
            <w:r>
              <w:tab/>
              <w:t>80</w:t>
            </w:r>
            <w:r>
              <w:tab/>
              <w:t>80</w:t>
            </w:r>
            <w:r>
              <w:tab/>
              <w:t>80</w:t>
            </w:r>
            <w:r>
              <w:tab/>
              <w:t>80 ;</w:t>
            </w:r>
            <w:r>
              <w:br/>
              <w:t>100</w:t>
            </w:r>
            <w:r>
              <w:tab/>
              <w:t>100</w:t>
            </w:r>
            <w:r>
              <w:tab/>
              <w:t>100</w:t>
            </w:r>
            <w:r>
              <w:tab/>
              <w:t>100</w:t>
            </w:r>
            <w:r>
              <w:tab/>
              <w:t>100</w:t>
            </w:r>
            <w:r>
              <w:tab/>
              <w:t>100 ]</w:t>
            </w:r>
          </w:p>
        </w:tc>
        <w:tc>
          <w:tcPr>
            <w:tcW w:w="960" w:type="dxa"/>
          </w:tcPr>
          <w:p w14:paraId="028CE18E" w14:textId="77777777" w:rsidR="00285140" w:rsidRDefault="00C26634">
            <w:r>
              <w:lastRenderedPageBreak/>
              <w:t>rpm</w:t>
            </w:r>
          </w:p>
        </w:tc>
      </w:tr>
      <w:tr w:rsidR="00285140" w14:paraId="613F6242" w14:textId="77777777">
        <w:tc>
          <w:tcPr>
            <w:tcW w:w="960" w:type="dxa"/>
          </w:tcPr>
          <w:p w14:paraId="641B0735" w14:textId="77777777" w:rsidR="00285140" w:rsidRDefault="00C26634">
            <w:r>
              <w:t>FanCtl_nSpdDes2_MAPX</w:t>
            </w:r>
          </w:p>
        </w:tc>
        <w:tc>
          <w:tcPr>
            <w:tcW w:w="960" w:type="dxa"/>
          </w:tcPr>
          <w:p w14:paraId="7BF07183" w14:textId="77777777" w:rsidR="00285140" w:rsidRDefault="00C26634">
            <w:r>
              <w:t>-300.0</w:t>
            </w:r>
          </w:p>
        </w:tc>
        <w:tc>
          <w:tcPr>
            <w:tcW w:w="960" w:type="dxa"/>
          </w:tcPr>
          <w:p w14:paraId="523FB90E" w14:textId="77777777" w:rsidR="00285140" w:rsidRDefault="00C26634">
            <w:r>
              <w:t>300.0</w:t>
            </w:r>
          </w:p>
        </w:tc>
        <w:tc>
          <w:tcPr>
            <w:tcW w:w="960" w:type="dxa"/>
          </w:tcPr>
          <w:p w14:paraId="71AB41B3" w14:textId="77777777" w:rsidR="00285140" w:rsidRDefault="00C26634">
            <w:r>
              <w:t>6.0</w:t>
            </w:r>
          </w:p>
        </w:tc>
        <w:tc>
          <w:tcPr>
            <w:tcW w:w="960" w:type="dxa"/>
          </w:tcPr>
          <w:p w14:paraId="52045448" w14:textId="77777777" w:rsidR="00285140" w:rsidRDefault="00C26634">
            <w:r>
              <w:t>System constants for the number of X co-ordinates for the map FANCTL_NSPDDES2_MAP</w:t>
            </w:r>
          </w:p>
        </w:tc>
        <w:tc>
          <w:tcPr>
            <w:tcW w:w="960" w:type="dxa"/>
          </w:tcPr>
          <w:p w14:paraId="0B22297F" w14:textId="77777777" w:rsidR="00285140" w:rsidRDefault="00285140"/>
        </w:tc>
        <w:tc>
          <w:tcPr>
            <w:tcW w:w="960" w:type="dxa"/>
          </w:tcPr>
          <w:p w14:paraId="389EB0B9" w14:textId="77777777" w:rsidR="00285140" w:rsidRDefault="00C26634">
            <w:r>
              <w:t>Prc_100_rate</w:t>
            </w:r>
          </w:p>
        </w:tc>
        <w:tc>
          <w:tcPr>
            <w:tcW w:w="960" w:type="dxa"/>
          </w:tcPr>
          <w:p w14:paraId="3AEE7CE7" w14:textId="77777777" w:rsidR="00285140" w:rsidRDefault="00C26634">
            <w:r>
              <w:t>[0 20  40  60  80  100]</w:t>
            </w:r>
          </w:p>
        </w:tc>
        <w:tc>
          <w:tcPr>
            <w:tcW w:w="960" w:type="dxa"/>
          </w:tcPr>
          <w:p w14:paraId="6A3A7FA2" w14:textId="77777777" w:rsidR="00285140" w:rsidRDefault="00C26634">
            <w:r>
              <w:t>%</w:t>
            </w:r>
          </w:p>
        </w:tc>
      </w:tr>
      <w:tr w:rsidR="00285140" w14:paraId="784809BD" w14:textId="77777777">
        <w:tc>
          <w:tcPr>
            <w:tcW w:w="960" w:type="dxa"/>
          </w:tcPr>
          <w:p w14:paraId="57A97A35" w14:textId="77777777" w:rsidR="00285140" w:rsidRDefault="00C26634">
            <w:r>
              <w:t>FanCtl_nSpdDes2_MAPY</w:t>
            </w:r>
          </w:p>
        </w:tc>
        <w:tc>
          <w:tcPr>
            <w:tcW w:w="960" w:type="dxa"/>
          </w:tcPr>
          <w:p w14:paraId="1BC2233D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01CEA8CA" w14:textId="77777777" w:rsidR="00285140" w:rsidRDefault="00C26634">
            <w:r>
              <w:t>6000.0</w:t>
            </w:r>
          </w:p>
        </w:tc>
        <w:tc>
          <w:tcPr>
            <w:tcW w:w="960" w:type="dxa"/>
          </w:tcPr>
          <w:p w14:paraId="702E07C0" w14:textId="77777777" w:rsidR="00285140" w:rsidRDefault="00C26634">
            <w:r>
              <w:t>6.0</w:t>
            </w:r>
          </w:p>
        </w:tc>
        <w:tc>
          <w:tcPr>
            <w:tcW w:w="960" w:type="dxa"/>
          </w:tcPr>
          <w:p w14:paraId="30EC3DB3" w14:textId="77777777" w:rsidR="00285140" w:rsidRDefault="00C26634">
            <w:r>
              <w:t>System constants for the number of Y co-ordinates for the map FANCTL_NSPDDES2_MAP</w:t>
            </w:r>
          </w:p>
        </w:tc>
        <w:tc>
          <w:tcPr>
            <w:tcW w:w="960" w:type="dxa"/>
          </w:tcPr>
          <w:p w14:paraId="7207CAA0" w14:textId="77777777" w:rsidR="00285140" w:rsidRDefault="00285140"/>
        </w:tc>
        <w:tc>
          <w:tcPr>
            <w:tcW w:w="960" w:type="dxa"/>
          </w:tcPr>
          <w:p w14:paraId="2FF54AB8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70405294" w14:textId="77777777" w:rsidR="00285140" w:rsidRDefault="00C26634">
            <w:r>
              <w:t>[0 20  40  60  80  100]</w:t>
            </w:r>
          </w:p>
        </w:tc>
        <w:tc>
          <w:tcPr>
            <w:tcW w:w="960" w:type="dxa"/>
          </w:tcPr>
          <w:p w14:paraId="6EACDA85" w14:textId="77777777" w:rsidR="00285140" w:rsidRDefault="00C26634">
            <w:r>
              <w:t>rpm</w:t>
            </w:r>
          </w:p>
        </w:tc>
      </w:tr>
      <w:tr w:rsidR="00285140" w14:paraId="00724E06" w14:textId="77777777">
        <w:tc>
          <w:tcPr>
            <w:tcW w:w="960" w:type="dxa"/>
          </w:tcPr>
          <w:p w14:paraId="7EAA8760" w14:textId="77777777" w:rsidR="00285140" w:rsidRDefault="00C26634">
            <w:r>
              <w:t>FanCtl_nSpd2Win1L_C</w:t>
            </w:r>
          </w:p>
        </w:tc>
        <w:tc>
          <w:tcPr>
            <w:tcW w:w="960" w:type="dxa"/>
          </w:tcPr>
          <w:p w14:paraId="6F18677B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1646D265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36023825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0E30B9E9" w14:textId="77777777" w:rsidR="00285140" w:rsidRDefault="00C26634">
            <w:r>
              <w:t>lower limit: fan speed window 1 fan 1/fan 2</w:t>
            </w:r>
          </w:p>
        </w:tc>
        <w:tc>
          <w:tcPr>
            <w:tcW w:w="960" w:type="dxa"/>
          </w:tcPr>
          <w:p w14:paraId="7E58EAA5" w14:textId="77777777" w:rsidR="00285140" w:rsidRDefault="00285140"/>
        </w:tc>
        <w:tc>
          <w:tcPr>
            <w:tcW w:w="960" w:type="dxa"/>
          </w:tcPr>
          <w:p w14:paraId="342EB554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7EEF14E1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3500F2E0" w14:textId="77777777" w:rsidR="00285140" w:rsidRDefault="00C26634">
            <w:r>
              <w:t>rpm</w:t>
            </w:r>
          </w:p>
        </w:tc>
      </w:tr>
      <w:tr w:rsidR="00285140" w14:paraId="2BD14369" w14:textId="77777777">
        <w:tc>
          <w:tcPr>
            <w:tcW w:w="960" w:type="dxa"/>
          </w:tcPr>
          <w:p w14:paraId="3C27FD11" w14:textId="77777777" w:rsidR="00285140" w:rsidRDefault="00C26634">
            <w:r>
              <w:t>FanCtl_nSpd2Win1R_C</w:t>
            </w:r>
          </w:p>
        </w:tc>
        <w:tc>
          <w:tcPr>
            <w:tcW w:w="960" w:type="dxa"/>
          </w:tcPr>
          <w:p w14:paraId="65245A8E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3EB2D5AC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6DBC0A63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61E76F2D" w14:textId="77777777" w:rsidR="00285140" w:rsidRDefault="00C26634">
            <w:r>
              <w:t>upper limit: fan speed window 1 fan 1/fan 2</w:t>
            </w:r>
          </w:p>
        </w:tc>
        <w:tc>
          <w:tcPr>
            <w:tcW w:w="960" w:type="dxa"/>
          </w:tcPr>
          <w:p w14:paraId="06A0EAE4" w14:textId="77777777" w:rsidR="00285140" w:rsidRDefault="00285140"/>
        </w:tc>
        <w:tc>
          <w:tcPr>
            <w:tcW w:w="960" w:type="dxa"/>
          </w:tcPr>
          <w:p w14:paraId="665FE2A0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0785FE01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3A6E12BA" w14:textId="77777777" w:rsidR="00285140" w:rsidRDefault="00C26634">
            <w:r>
              <w:t>rpm</w:t>
            </w:r>
          </w:p>
        </w:tc>
      </w:tr>
      <w:tr w:rsidR="00285140" w14:paraId="0DCC9BE8" w14:textId="77777777">
        <w:tc>
          <w:tcPr>
            <w:tcW w:w="960" w:type="dxa"/>
          </w:tcPr>
          <w:p w14:paraId="1613E4D2" w14:textId="77777777" w:rsidR="00285140" w:rsidRDefault="00C26634">
            <w:r>
              <w:t>FanCtl_nSpd2Win2L_C</w:t>
            </w:r>
          </w:p>
        </w:tc>
        <w:tc>
          <w:tcPr>
            <w:tcW w:w="960" w:type="dxa"/>
          </w:tcPr>
          <w:p w14:paraId="143DFF51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297894A7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11EB966C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15F67937" w14:textId="77777777" w:rsidR="00285140" w:rsidRDefault="00C26634">
            <w:r>
              <w:t>lower limit: fan speed window 2 fan 1/fan 2</w:t>
            </w:r>
          </w:p>
        </w:tc>
        <w:tc>
          <w:tcPr>
            <w:tcW w:w="960" w:type="dxa"/>
          </w:tcPr>
          <w:p w14:paraId="2B94ED80" w14:textId="77777777" w:rsidR="00285140" w:rsidRDefault="00285140"/>
        </w:tc>
        <w:tc>
          <w:tcPr>
            <w:tcW w:w="960" w:type="dxa"/>
          </w:tcPr>
          <w:p w14:paraId="0B681C06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3407C176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289596F2" w14:textId="77777777" w:rsidR="00285140" w:rsidRDefault="00C26634">
            <w:r>
              <w:t>rpm</w:t>
            </w:r>
          </w:p>
        </w:tc>
      </w:tr>
      <w:tr w:rsidR="00285140" w14:paraId="36BC28D3" w14:textId="77777777">
        <w:tc>
          <w:tcPr>
            <w:tcW w:w="960" w:type="dxa"/>
          </w:tcPr>
          <w:p w14:paraId="7D85CC86" w14:textId="77777777" w:rsidR="00285140" w:rsidRDefault="00C26634">
            <w:r>
              <w:t>FanCtl_nSpd2Win2R_C</w:t>
            </w:r>
          </w:p>
        </w:tc>
        <w:tc>
          <w:tcPr>
            <w:tcW w:w="960" w:type="dxa"/>
          </w:tcPr>
          <w:p w14:paraId="11042832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6786AED9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34EEACE0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436AD262" w14:textId="77777777" w:rsidR="00285140" w:rsidRDefault="00C26634">
            <w:r>
              <w:t>upper limit: fan speed window 2 fan 1/fan 2</w:t>
            </w:r>
          </w:p>
        </w:tc>
        <w:tc>
          <w:tcPr>
            <w:tcW w:w="960" w:type="dxa"/>
          </w:tcPr>
          <w:p w14:paraId="7415DE9A" w14:textId="77777777" w:rsidR="00285140" w:rsidRDefault="00285140"/>
        </w:tc>
        <w:tc>
          <w:tcPr>
            <w:tcW w:w="960" w:type="dxa"/>
          </w:tcPr>
          <w:p w14:paraId="0609B475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3D5C9F61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255B32E4" w14:textId="77777777" w:rsidR="00285140" w:rsidRDefault="00C26634">
            <w:r>
              <w:t>rpm</w:t>
            </w:r>
          </w:p>
        </w:tc>
      </w:tr>
      <w:tr w:rsidR="00285140" w14:paraId="2A57B876" w14:textId="77777777">
        <w:tc>
          <w:tcPr>
            <w:tcW w:w="960" w:type="dxa"/>
          </w:tcPr>
          <w:p w14:paraId="6B76F1E1" w14:textId="77777777" w:rsidR="00285140" w:rsidRDefault="00C26634">
            <w:r>
              <w:t>FanCtl_nSpd2Win3L_C</w:t>
            </w:r>
          </w:p>
        </w:tc>
        <w:tc>
          <w:tcPr>
            <w:tcW w:w="960" w:type="dxa"/>
          </w:tcPr>
          <w:p w14:paraId="4D2A2CAA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66004D32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349E7665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3E30C480" w14:textId="77777777" w:rsidR="00285140" w:rsidRDefault="00C26634">
            <w:r>
              <w:t>lower limit: fan speed window 3 fan 1/fan 2</w:t>
            </w:r>
          </w:p>
        </w:tc>
        <w:tc>
          <w:tcPr>
            <w:tcW w:w="960" w:type="dxa"/>
          </w:tcPr>
          <w:p w14:paraId="6FEF4B19" w14:textId="77777777" w:rsidR="00285140" w:rsidRDefault="00285140"/>
        </w:tc>
        <w:tc>
          <w:tcPr>
            <w:tcW w:w="960" w:type="dxa"/>
          </w:tcPr>
          <w:p w14:paraId="4A20EDCD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6C4FA4B7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466EF91D" w14:textId="77777777" w:rsidR="00285140" w:rsidRDefault="00C26634">
            <w:r>
              <w:t>rpm</w:t>
            </w:r>
          </w:p>
        </w:tc>
      </w:tr>
      <w:tr w:rsidR="00285140" w14:paraId="79B59D65" w14:textId="77777777">
        <w:tc>
          <w:tcPr>
            <w:tcW w:w="960" w:type="dxa"/>
          </w:tcPr>
          <w:p w14:paraId="024C4211" w14:textId="77777777" w:rsidR="00285140" w:rsidRDefault="00C26634">
            <w:r>
              <w:t>FanCtl_nSpd2Win3R_C</w:t>
            </w:r>
          </w:p>
        </w:tc>
        <w:tc>
          <w:tcPr>
            <w:tcW w:w="960" w:type="dxa"/>
          </w:tcPr>
          <w:p w14:paraId="428F2652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08BDEEB6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797B7B34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113277D9" w14:textId="77777777" w:rsidR="00285140" w:rsidRDefault="00C26634">
            <w:r>
              <w:t>upper limit: fan speed window 3 fan 1/fan 2</w:t>
            </w:r>
          </w:p>
        </w:tc>
        <w:tc>
          <w:tcPr>
            <w:tcW w:w="960" w:type="dxa"/>
          </w:tcPr>
          <w:p w14:paraId="582C8058" w14:textId="77777777" w:rsidR="00285140" w:rsidRDefault="00285140"/>
        </w:tc>
        <w:tc>
          <w:tcPr>
            <w:tcW w:w="960" w:type="dxa"/>
          </w:tcPr>
          <w:p w14:paraId="3E4498DE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68A961E0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451CB76D" w14:textId="77777777" w:rsidR="00285140" w:rsidRDefault="00C26634">
            <w:r>
              <w:t>rpm</w:t>
            </w:r>
          </w:p>
        </w:tc>
      </w:tr>
      <w:tr w:rsidR="00285140" w14:paraId="568803B5" w14:textId="77777777">
        <w:tc>
          <w:tcPr>
            <w:tcW w:w="960" w:type="dxa"/>
          </w:tcPr>
          <w:p w14:paraId="476432DD" w14:textId="77777777" w:rsidR="00285140" w:rsidRDefault="00C26634">
            <w:r>
              <w:t>FanCtl_nSpdMin2_C</w:t>
            </w:r>
          </w:p>
        </w:tc>
        <w:tc>
          <w:tcPr>
            <w:tcW w:w="960" w:type="dxa"/>
          </w:tcPr>
          <w:p w14:paraId="6A0015D5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20528C82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19E521EF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065384FA" w14:textId="77777777" w:rsidR="00285140" w:rsidRDefault="00C26634">
            <w:r>
              <w:t>Hysteresis minimum: fan speed as minimal fan speed fan 2</w:t>
            </w:r>
          </w:p>
        </w:tc>
        <w:tc>
          <w:tcPr>
            <w:tcW w:w="960" w:type="dxa"/>
          </w:tcPr>
          <w:p w14:paraId="4D21124F" w14:textId="77777777" w:rsidR="00285140" w:rsidRDefault="00285140"/>
        </w:tc>
        <w:tc>
          <w:tcPr>
            <w:tcW w:w="960" w:type="dxa"/>
          </w:tcPr>
          <w:p w14:paraId="08C82FFA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02E5440B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307012A5" w14:textId="77777777" w:rsidR="00285140" w:rsidRDefault="00C26634">
            <w:r>
              <w:t>rpm</w:t>
            </w:r>
          </w:p>
        </w:tc>
      </w:tr>
      <w:tr w:rsidR="00285140" w14:paraId="58E71B81" w14:textId="77777777">
        <w:tc>
          <w:tcPr>
            <w:tcW w:w="960" w:type="dxa"/>
          </w:tcPr>
          <w:p w14:paraId="3B031756" w14:textId="77777777" w:rsidR="00285140" w:rsidRDefault="00C26634">
            <w:r>
              <w:t>FanCtl_nSpdMin</w:t>
            </w:r>
            <w:r>
              <w:lastRenderedPageBreak/>
              <w:t>Delta2_C</w:t>
            </w:r>
          </w:p>
        </w:tc>
        <w:tc>
          <w:tcPr>
            <w:tcW w:w="960" w:type="dxa"/>
          </w:tcPr>
          <w:p w14:paraId="00A31D41" w14:textId="77777777" w:rsidR="00285140" w:rsidRDefault="00C26634">
            <w:r>
              <w:lastRenderedPageBreak/>
              <w:t>-</w:t>
            </w:r>
            <w:r>
              <w:lastRenderedPageBreak/>
              <w:t>32768.0</w:t>
            </w:r>
          </w:p>
        </w:tc>
        <w:tc>
          <w:tcPr>
            <w:tcW w:w="960" w:type="dxa"/>
          </w:tcPr>
          <w:p w14:paraId="0CA60661" w14:textId="77777777" w:rsidR="00285140" w:rsidRDefault="00C26634">
            <w:r>
              <w:lastRenderedPageBreak/>
              <w:t>32767.0</w:t>
            </w:r>
          </w:p>
        </w:tc>
        <w:tc>
          <w:tcPr>
            <w:tcW w:w="960" w:type="dxa"/>
          </w:tcPr>
          <w:p w14:paraId="584F80D1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7D0DC580" w14:textId="77777777" w:rsidR="00285140" w:rsidRDefault="00C26634">
            <w:r>
              <w:t xml:space="preserve">Hysteresis delta: fan </w:t>
            </w:r>
            <w:r>
              <w:lastRenderedPageBreak/>
              <w:t>speed as minimal fan speed fan 2</w:t>
            </w:r>
          </w:p>
        </w:tc>
        <w:tc>
          <w:tcPr>
            <w:tcW w:w="960" w:type="dxa"/>
          </w:tcPr>
          <w:p w14:paraId="145EB37E" w14:textId="77777777" w:rsidR="00285140" w:rsidRDefault="00285140"/>
        </w:tc>
        <w:tc>
          <w:tcPr>
            <w:tcW w:w="960" w:type="dxa"/>
          </w:tcPr>
          <w:p w14:paraId="1018A325" w14:textId="77777777" w:rsidR="00285140" w:rsidRDefault="00C26634">
            <w:r>
              <w:t>FanSpd_r</w:t>
            </w:r>
            <w:r>
              <w:lastRenderedPageBreak/>
              <w:t>pm</w:t>
            </w:r>
          </w:p>
        </w:tc>
        <w:tc>
          <w:tcPr>
            <w:tcW w:w="960" w:type="dxa"/>
          </w:tcPr>
          <w:p w14:paraId="1C378907" w14:textId="77777777" w:rsidR="00285140" w:rsidRDefault="00C26634">
            <w:r>
              <w:lastRenderedPageBreak/>
              <w:t>0.0</w:t>
            </w:r>
          </w:p>
        </w:tc>
        <w:tc>
          <w:tcPr>
            <w:tcW w:w="960" w:type="dxa"/>
          </w:tcPr>
          <w:p w14:paraId="19908911" w14:textId="77777777" w:rsidR="00285140" w:rsidRDefault="00C26634">
            <w:r>
              <w:t>rp</w:t>
            </w:r>
            <w:r>
              <w:lastRenderedPageBreak/>
              <w:t>m</w:t>
            </w:r>
          </w:p>
        </w:tc>
      </w:tr>
      <w:tr w:rsidR="00285140" w14:paraId="7523C334" w14:textId="77777777">
        <w:tc>
          <w:tcPr>
            <w:tcW w:w="960" w:type="dxa"/>
          </w:tcPr>
          <w:p w14:paraId="351704E5" w14:textId="77777777" w:rsidR="00285140" w:rsidRDefault="00C26634">
            <w:r>
              <w:lastRenderedPageBreak/>
              <w:t>FanCtl_nSpdFan2Max_C</w:t>
            </w:r>
          </w:p>
        </w:tc>
        <w:tc>
          <w:tcPr>
            <w:tcW w:w="960" w:type="dxa"/>
          </w:tcPr>
          <w:p w14:paraId="4F23A7A6" w14:textId="77777777" w:rsidR="00285140" w:rsidRDefault="00C26634">
            <w:r>
              <w:t>-32768.0</w:t>
            </w:r>
          </w:p>
        </w:tc>
        <w:tc>
          <w:tcPr>
            <w:tcW w:w="960" w:type="dxa"/>
          </w:tcPr>
          <w:p w14:paraId="25E358B5" w14:textId="77777777" w:rsidR="00285140" w:rsidRDefault="00C26634">
            <w:r>
              <w:t>32767.0</w:t>
            </w:r>
          </w:p>
        </w:tc>
        <w:tc>
          <w:tcPr>
            <w:tcW w:w="960" w:type="dxa"/>
          </w:tcPr>
          <w:p w14:paraId="1DCEE395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24FD9E14" w14:textId="77777777" w:rsidR="00285140" w:rsidRDefault="00C26634">
            <w:r>
              <w:t>Maximal fan speed fan 2</w:t>
            </w:r>
          </w:p>
        </w:tc>
        <w:tc>
          <w:tcPr>
            <w:tcW w:w="960" w:type="dxa"/>
          </w:tcPr>
          <w:p w14:paraId="30A61BAA" w14:textId="77777777" w:rsidR="00285140" w:rsidRDefault="00285140"/>
        </w:tc>
        <w:tc>
          <w:tcPr>
            <w:tcW w:w="960" w:type="dxa"/>
          </w:tcPr>
          <w:p w14:paraId="6F801DA6" w14:textId="77777777" w:rsidR="00285140" w:rsidRDefault="00C26634">
            <w:r>
              <w:t>FanSpd_rpm</w:t>
            </w:r>
          </w:p>
        </w:tc>
        <w:tc>
          <w:tcPr>
            <w:tcW w:w="960" w:type="dxa"/>
          </w:tcPr>
          <w:p w14:paraId="20FE61CB" w14:textId="77777777" w:rsidR="00285140" w:rsidRDefault="00C26634">
            <w:r>
              <w:t>100.0</w:t>
            </w:r>
          </w:p>
        </w:tc>
        <w:tc>
          <w:tcPr>
            <w:tcW w:w="960" w:type="dxa"/>
          </w:tcPr>
          <w:p w14:paraId="59FA5F38" w14:textId="77777777" w:rsidR="00285140" w:rsidRDefault="00C26634">
            <w:r>
              <w:t>rpm</w:t>
            </w:r>
          </w:p>
        </w:tc>
      </w:tr>
      <w:tr w:rsidR="00285140" w14:paraId="0E99C528" w14:textId="77777777">
        <w:tc>
          <w:tcPr>
            <w:tcW w:w="960" w:type="dxa"/>
          </w:tcPr>
          <w:p w14:paraId="78049640" w14:textId="77777777" w:rsidR="00285140" w:rsidRDefault="00C26634">
            <w:r>
              <w:t>FanCtl_tiTrqResv2_C</w:t>
            </w:r>
          </w:p>
        </w:tc>
        <w:tc>
          <w:tcPr>
            <w:tcW w:w="960" w:type="dxa"/>
          </w:tcPr>
          <w:p w14:paraId="630518E6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55990EF0" w14:textId="77777777" w:rsidR="00285140" w:rsidRDefault="00C26634">
            <w:r>
              <w:t>4294967295.0</w:t>
            </w:r>
          </w:p>
        </w:tc>
        <w:tc>
          <w:tcPr>
            <w:tcW w:w="960" w:type="dxa"/>
          </w:tcPr>
          <w:p w14:paraId="6BDEEFCA" w14:textId="77777777" w:rsidR="00285140" w:rsidRDefault="00C26634">
            <w:r>
              <w:t>-1.0</w:t>
            </w:r>
          </w:p>
        </w:tc>
        <w:tc>
          <w:tcPr>
            <w:tcW w:w="960" w:type="dxa"/>
          </w:tcPr>
          <w:p w14:paraId="62A21A15" w14:textId="77777777" w:rsidR="00285140" w:rsidRDefault="00C26634">
            <w:r>
              <w:t>Time for reserve torque for Fan2</w:t>
            </w:r>
          </w:p>
        </w:tc>
        <w:tc>
          <w:tcPr>
            <w:tcW w:w="960" w:type="dxa"/>
          </w:tcPr>
          <w:p w14:paraId="7FCF81A6" w14:textId="77777777" w:rsidR="00285140" w:rsidRDefault="00285140"/>
        </w:tc>
        <w:tc>
          <w:tcPr>
            <w:tcW w:w="960" w:type="dxa"/>
          </w:tcPr>
          <w:p w14:paraId="56ADBE55" w14:textId="77777777" w:rsidR="00285140" w:rsidRDefault="00C26634">
            <w:r>
              <w:t>State_uint32</w:t>
            </w:r>
          </w:p>
        </w:tc>
        <w:tc>
          <w:tcPr>
            <w:tcW w:w="960" w:type="dxa"/>
          </w:tcPr>
          <w:p w14:paraId="626B94A0" w14:textId="77777777" w:rsidR="00285140" w:rsidRDefault="00C26634">
            <w:r>
              <w:t>0.0</w:t>
            </w:r>
          </w:p>
        </w:tc>
        <w:tc>
          <w:tcPr>
            <w:tcW w:w="960" w:type="dxa"/>
          </w:tcPr>
          <w:p w14:paraId="54319E7B" w14:textId="77777777" w:rsidR="00285140" w:rsidRDefault="00285140"/>
        </w:tc>
      </w:tr>
    </w:tbl>
    <w:p w14:paraId="3C2D354C" w14:textId="77777777" w:rsidR="00285140" w:rsidRDefault="00C26634">
      <w:pPr>
        <w:pStyle w:val="aff9"/>
        <w:spacing w:line="250" w:lineRule="exact"/>
      </w:pPr>
      <w:r>
        <w:br/>
        <w:t xml:space="preserve">Table. </w:t>
      </w:r>
      <w:r>
        <w:t>系统常量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94"/>
        <w:gridCol w:w="1286"/>
        <w:gridCol w:w="1408"/>
        <w:gridCol w:w="1298"/>
        <w:gridCol w:w="1408"/>
        <w:gridCol w:w="1262"/>
      </w:tblGrid>
      <w:tr w:rsidR="00285140" w14:paraId="6C1FADA4" w14:textId="77777777">
        <w:tc>
          <w:tcPr>
            <w:tcW w:w="1440" w:type="dxa"/>
          </w:tcPr>
          <w:p w14:paraId="2D626D11" w14:textId="77777777" w:rsidR="00285140" w:rsidRDefault="00C26634">
            <w:r>
              <w:t>Name</w:t>
            </w:r>
          </w:p>
        </w:tc>
        <w:tc>
          <w:tcPr>
            <w:tcW w:w="1440" w:type="dxa"/>
          </w:tcPr>
          <w:p w14:paraId="33FEF174" w14:textId="77777777" w:rsidR="00285140" w:rsidRDefault="00C26634">
            <w:r>
              <w:t>Value</w:t>
            </w:r>
          </w:p>
        </w:tc>
        <w:tc>
          <w:tcPr>
            <w:tcW w:w="1440" w:type="dxa"/>
          </w:tcPr>
          <w:p w14:paraId="5681C588" w14:textId="77777777" w:rsidR="00285140" w:rsidRDefault="00C26634">
            <w:r>
              <w:t>Description</w:t>
            </w:r>
          </w:p>
        </w:tc>
        <w:tc>
          <w:tcPr>
            <w:tcW w:w="1440" w:type="dxa"/>
          </w:tcPr>
          <w:p w14:paraId="4B83DCCE" w14:textId="77777777" w:rsidR="00285140" w:rsidRDefault="00C26634">
            <w:r>
              <w:t>Object Class</w:t>
            </w:r>
          </w:p>
        </w:tc>
        <w:tc>
          <w:tcPr>
            <w:tcW w:w="1440" w:type="dxa"/>
          </w:tcPr>
          <w:p w14:paraId="1CBAA1FB" w14:textId="77777777" w:rsidR="00285140" w:rsidRDefault="00C26634">
            <w:r>
              <w:t>Typedef</w:t>
            </w:r>
          </w:p>
        </w:tc>
        <w:tc>
          <w:tcPr>
            <w:tcW w:w="1440" w:type="dxa"/>
          </w:tcPr>
          <w:p w14:paraId="3EE4D72D" w14:textId="77777777" w:rsidR="00285140" w:rsidRDefault="00C26634">
            <w:r>
              <w:t>Unit</w:t>
            </w:r>
          </w:p>
        </w:tc>
      </w:tr>
      <w:tr w:rsidR="00285140" w14:paraId="164DB409" w14:textId="77777777">
        <w:tc>
          <w:tcPr>
            <w:tcW w:w="1440" w:type="dxa"/>
          </w:tcPr>
          <w:p w14:paraId="165553AF" w14:textId="77777777" w:rsidR="00285140" w:rsidRDefault="00C26634">
            <w:r>
              <w:t>FANCTL_STOFF</w:t>
            </w:r>
          </w:p>
        </w:tc>
        <w:tc>
          <w:tcPr>
            <w:tcW w:w="1440" w:type="dxa"/>
          </w:tcPr>
          <w:p w14:paraId="627811A7" w14:textId="77777777" w:rsidR="00285140" w:rsidRDefault="00C26634">
            <w:r>
              <w:t>1.0</w:t>
            </w:r>
          </w:p>
        </w:tc>
        <w:tc>
          <w:tcPr>
            <w:tcW w:w="1440" w:type="dxa"/>
          </w:tcPr>
          <w:p w14:paraId="334A0C89" w14:textId="77777777" w:rsidR="00285140" w:rsidRDefault="00C26634">
            <w:r>
              <w:t>Cooling fan stop</w:t>
            </w:r>
          </w:p>
        </w:tc>
        <w:tc>
          <w:tcPr>
            <w:tcW w:w="1440" w:type="dxa"/>
          </w:tcPr>
          <w:p w14:paraId="3ACFA795" w14:textId="77777777" w:rsidR="00285140" w:rsidRDefault="00285140"/>
        </w:tc>
        <w:tc>
          <w:tcPr>
            <w:tcW w:w="1440" w:type="dxa"/>
          </w:tcPr>
          <w:p w14:paraId="4B5CC15D" w14:textId="77777777" w:rsidR="00285140" w:rsidRDefault="00C26634">
            <w:r>
              <w:t>State_uint8</w:t>
            </w:r>
          </w:p>
        </w:tc>
        <w:tc>
          <w:tcPr>
            <w:tcW w:w="1440" w:type="dxa"/>
          </w:tcPr>
          <w:p w14:paraId="4072FC81" w14:textId="77777777" w:rsidR="00285140" w:rsidRDefault="00285140"/>
        </w:tc>
      </w:tr>
      <w:tr w:rsidR="00285140" w14:paraId="407AEC04" w14:textId="77777777">
        <w:tc>
          <w:tcPr>
            <w:tcW w:w="1440" w:type="dxa"/>
          </w:tcPr>
          <w:p w14:paraId="3E008893" w14:textId="77777777" w:rsidR="00285140" w:rsidRDefault="00C26634">
            <w:r>
              <w:t>FANCTL_STNORMAL</w:t>
            </w:r>
          </w:p>
        </w:tc>
        <w:tc>
          <w:tcPr>
            <w:tcW w:w="1440" w:type="dxa"/>
          </w:tcPr>
          <w:p w14:paraId="358437EF" w14:textId="77777777" w:rsidR="00285140" w:rsidRDefault="00C26634">
            <w:r>
              <w:t>2.0</w:t>
            </w:r>
          </w:p>
        </w:tc>
        <w:tc>
          <w:tcPr>
            <w:tcW w:w="1440" w:type="dxa"/>
          </w:tcPr>
          <w:p w14:paraId="2C629F12" w14:textId="77777777" w:rsidR="00285140" w:rsidRDefault="00C26634">
            <w:r>
              <w:t>Cooling fan operation</w:t>
            </w:r>
          </w:p>
        </w:tc>
        <w:tc>
          <w:tcPr>
            <w:tcW w:w="1440" w:type="dxa"/>
          </w:tcPr>
          <w:p w14:paraId="5E7D47CF" w14:textId="77777777" w:rsidR="00285140" w:rsidRDefault="00285140"/>
        </w:tc>
        <w:tc>
          <w:tcPr>
            <w:tcW w:w="1440" w:type="dxa"/>
          </w:tcPr>
          <w:p w14:paraId="0738BAFA" w14:textId="77777777" w:rsidR="00285140" w:rsidRDefault="00C26634">
            <w:r>
              <w:t>State_uint8</w:t>
            </w:r>
          </w:p>
        </w:tc>
        <w:tc>
          <w:tcPr>
            <w:tcW w:w="1440" w:type="dxa"/>
          </w:tcPr>
          <w:p w14:paraId="2669B614" w14:textId="77777777" w:rsidR="00285140" w:rsidRDefault="00285140"/>
        </w:tc>
      </w:tr>
      <w:tr w:rsidR="00285140" w14:paraId="11B7CF01" w14:textId="77777777">
        <w:tc>
          <w:tcPr>
            <w:tcW w:w="1440" w:type="dxa"/>
          </w:tcPr>
          <w:p w14:paraId="46BD2B9F" w14:textId="77777777" w:rsidR="00285140" w:rsidRDefault="00C26634">
            <w:r>
              <w:t>FANCTL_STAFTRUN</w:t>
            </w:r>
          </w:p>
        </w:tc>
        <w:tc>
          <w:tcPr>
            <w:tcW w:w="1440" w:type="dxa"/>
          </w:tcPr>
          <w:p w14:paraId="623F4841" w14:textId="77777777" w:rsidR="00285140" w:rsidRDefault="00C26634">
            <w:r>
              <w:t>3.0</w:t>
            </w:r>
          </w:p>
        </w:tc>
        <w:tc>
          <w:tcPr>
            <w:tcW w:w="1440" w:type="dxa"/>
          </w:tcPr>
          <w:p w14:paraId="30C3C91F" w14:textId="77777777" w:rsidR="00285140" w:rsidRDefault="00C26634">
            <w:r>
              <w:t xml:space="preserve"> cooling fan  after Operation</w:t>
            </w:r>
          </w:p>
        </w:tc>
        <w:tc>
          <w:tcPr>
            <w:tcW w:w="1440" w:type="dxa"/>
          </w:tcPr>
          <w:p w14:paraId="62076621" w14:textId="77777777" w:rsidR="00285140" w:rsidRDefault="00285140"/>
        </w:tc>
        <w:tc>
          <w:tcPr>
            <w:tcW w:w="1440" w:type="dxa"/>
          </w:tcPr>
          <w:p w14:paraId="50E5DED9" w14:textId="77777777" w:rsidR="00285140" w:rsidRDefault="00C26634">
            <w:r>
              <w:t>State_uint8</w:t>
            </w:r>
          </w:p>
        </w:tc>
        <w:tc>
          <w:tcPr>
            <w:tcW w:w="1440" w:type="dxa"/>
          </w:tcPr>
          <w:p w14:paraId="1DA30306" w14:textId="77777777" w:rsidR="00285140" w:rsidRDefault="00285140"/>
        </w:tc>
      </w:tr>
      <w:tr w:rsidR="00285140" w14:paraId="79521531" w14:textId="77777777">
        <w:tc>
          <w:tcPr>
            <w:tcW w:w="1440" w:type="dxa"/>
          </w:tcPr>
          <w:p w14:paraId="538D1A53" w14:textId="77777777" w:rsidR="00285140" w:rsidRDefault="00C26634">
            <w:r>
              <w:t>PRC_100</w:t>
            </w:r>
          </w:p>
        </w:tc>
        <w:tc>
          <w:tcPr>
            <w:tcW w:w="1440" w:type="dxa"/>
          </w:tcPr>
          <w:p w14:paraId="6737CE7F" w14:textId="77777777" w:rsidR="00285140" w:rsidRDefault="00C26634">
            <w:r>
              <w:t>100.0</w:t>
            </w:r>
          </w:p>
        </w:tc>
        <w:tc>
          <w:tcPr>
            <w:tcW w:w="1440" w:type="dxa"/>
          </w:tcPr>
          <w:p w14:paraId="62F9D100" w14:textId="77777777" w:rsidR="00285140" w:rsidRDefault="00C26634">
            <w:r>
              <w:t>100 percent</w:t>
            </w:r>
          </w:p>
        </w:tc>
        <w:tc>
          <w:tcPr>
            <w:tcW w:w="1440" w:type="dxa"/>
          </w:tcPr>
          <w:p w14:paraId="24D3D84D" w14:textId="77777777" w:rsidR="00285140" w:rsidRDefault="00285140"/>
        </w:tc>
        <w:tc>
          <w:tcPr>
            <w:tcW w:w="1440" w:type="dxa"/>
          </w:tcPr>
          <w:p w14:paraId="6E1DB9A4" w14:textId="77777777" w:rsidR="00285140" w:rsidRDefault="00C26634">
            <w:r>
              <w:t>Prc_100_rate</w:t>
            </w:r>
          </w:p>
        </w:tc>
        <w:tc>
          <w:tcPr>
            <w:tcW w:w="1440" w:type="dxa"/>
          </w:tcPr>
          <w:p w14:paraId="0567C736" w14:textId="77777777" w:rsidR="00285140" w:rsidRDefault="00C26634">
            <w:r>
              <w:t>%</w:t>
            </w:r>
          </w:p>
        </w:tc>
      </w:tr>
      <w:tr w:rsidR="00285140" w14:paraId="19267085" w14:textId="77777777">
        <w:tc>
          <w:tcPr>
            <w:tcW w:w="1440" w:type="dxa"/>
          </w:tcPr>
          <w:p w14:paraId="5D03E9F1" w14:textId="77777777" w:rsidR="00285140" w:rsidRDefault="00C26634">
            <w:r>
              <w:t>PRC_ZERO</w:t>
            </w:r>
          </w:p>
        </w:tc>
        <w:tc>
          <w:tcPr>
            <w:tcW w:w="1440" w:type="dxa"/>
          </w:tcPr>
          <w:p w14:paraId="7A32A72D" w14:textId="77777777" w:rsidR="00285140" w:rsidRDefault="00C26634">
            <w:r>
              <w:t>0.0</w:t>
            </w:r>
          </w:p>
        </w:tc>
        <w:tc>
          <w:tcPr>
            <w:tcW w:w="1440" w:type="dxa"/>
          </w:tcPr>
          <w:p w14:paraId="04446762" w14:textId="77777777" w:rsidR="00285140" w:rsidRDefault="00C26634">
            <w:r>
              <w:t>0 percent</w:t>
            </w:r>
          </w:p>
        </w:tc>
        <w:tc>
          <w:tcPr>
            <w:tcW w:w="1440" w:type="dxa"/>
          </w:tcPr>
          <w:p w14:paraId="4F3EBBCB" w14:textId="77777777" w:rsidR="00285140" w:rsidRDefault="00285140"/>
        </w:tc>
        <w:tc>
          <w:tcPr>
            <w:tcW w:w="1440" w:type="dxa"/>
          </w:tcPr>
          <w:p w14:paraId="34B7467E" w14:textId="77777777" w:rsidR="00285140" w:rsidRDefault="00C26634">
            <w:r>
              <w:t>Prc_100_rate</w:t>
            </w:r>
          </w:p>
        </w:tc>
        <w:tc>
          <w:tcPr>
            <w:tcW w:w="1440" w:type="dxa"/>
          </w:tcPr>
          <w:p w14:paraId="76183141" w14:textId="77777777" w:rsidR="00285140" w:rsidRDefault="00C26634">
            <w:r>
              <w:t>%</w:t>
            </w:r>
          </w:p>
        </w:tc>
      </w:tr>
      <w:tr w:rsidR="00285140" w14:paraId="5685B64C" w14:textId="77777777">
        <w:tc>
          <w:tcPr>
            <w:tcW w:w="1440" w:type="dxa"/>
          </w:tcPr>
          <w:p w14:paraId="72B752FD" w14:textId="77777777" w:rsidR="00285140" w:rsidRDefault="00C26634">
            <w:r>
              <w:t>NUMFANS_SY</w:t>
            </w:r>
          </w:p>
        </w:tc>
        <w:tc>
          <w:tcPr>
            <w:tcW w:w="1440" w:type="dxa"/>
          </w:tcPr>
          <w:p w14:paraId="7DF7A858" w14:textId="77777777" w:rsidR="00285140" w:rsidRDefault="00C26634">
            <w:r>
              <w:t>2.0</w:t>
            </w:r>
          </w:p>
        </w:tc>
        <w:tc>
          <w:tcPr>
            <w:tcW w:w="1440" w:type="dxa"/>
          </w:tcPr>
          <w:p w14:paraId="210242AA" w14:textId="77777777" w:rsidR="00285140" w:rsidRDefault="00C26634">
            <w:r>
              <w:t>number of engine fan available</w:t>
            </w:r>
          </w:p>
        </w:tc>
        <w:tc>
          <w:tcPr>
            <w:tcW w:w="1440" w:type="dxa"/>
          </w:tcPr>
          <w:p w14:paraId="6EC42F9F" w14:textId="77777777" w:rsidR="00285140" w:rsidRDefault="00285140"/>
        </w:tc>
        <w:tc>
          <w:tcPr>
            <w:tcW w:w="1440" w:type="dxa"/>
          </w:tcPr>
          <w:p w14:paraId="7763EBFB" w14:textId="77777777" w:rsidR="00285140" w:rsidRDefault="00C26634">
            <w:r>
              <w:t>State_uint8</w:t>
            </w:r>
          </w:p>
        </w:tc>
        <w:tc>
          <w:tcPr>
            <w:tcW w:w="1440" w:type="dxa"/>
          </w:tcPr>
          <w:p w14:paraId="4F60FAE3" w14:textId="77777777" w:rsidR="00285140" w:rsidRDefault="00285140"/>
        </w:tc>
      </w:tr>
      <w:tr w:rsidR="00285140" w14:paraId="3C7C298B" w14:textId="77777777">
        <w:tc>
          <w:tcPr>
            <w:tcW w:w="1440" w:type="dxa"/>
          </w:tcPr>
          <w:p w14:paraId="62AF67A9" w14:textId="77777777" w:rsidR="00285140" w:rsidRDefault="00C26634">
            <w:r>
              <w:t>STSP_SY</w:t>
            </w:r>
          </w:p>
        </w:tc>
        <w:tc>
          <w:tcPr>
            <w:tcW w:w="1440" w:type="dxa"/>
          </w:tcPr>
          <w:p w14:paraId="7E28A75E" w14:textId="77777777" w:rsidR="00285140" w:rsidRDefault="00C26634">
            <w:r>
              <w:t>0.0</w:t>
            </w:r>
          </w:p>
        </w:tc>
        <w:tc>
          <w:tcPr>
            <w:tcW w:w="1440" w:type="dxa"/>
          </w:tcPr>
          <w:p w14:paraId="78A9AD57" w14:textId="77777777" w:rsidR="00285140" w:rsidRDefault="00C26634">
            <w:r>
              <w:t>Start-Stop Functionality</w:t>
            </w:r>
          </w:p>
        </w:tc>
        <w:tc>
          <w:tcPr>
            <w:tcW w:w="1440" w:type="dxa"/>
          </w:tcPr>
          <w:p w14:paraId="206BEDE6" w14:textId="77777777" w:rsidR="00285140" w:rsidRDefault="00285140"/>
        </w:tc>
        <w:tc>
          <w:tcPr>
            <w:tcW w:w="1440" w:type="dxa"/>
          </w:tcPr>
          <w:p w14:paraId="67925DCE" w14:textId="77777777" w:rsidR="00285140" w:rsidRDefault="00C26634">
            <w:r>
              <w:t>State_uint8</w:t>
            </w:r>
          </w:p>
        </w:tc>
        <w:tc>
          <w:tcPr>
            <w:tcW w:w="1440" w:type="dxa"/>
          </w:tcPr>
          <w:p w14:paraId="75258C16" w14:textId="77777777" w:rsidR="00285140" w:rsidRDefault="00285140"/>
        </w:tc>
      </w:tr>
    </w:tbl>
    <w:p w14:paraId="02529596" w14:textId="77777777" w:rsidR="00C26634" w:rsidRDefault="00C26634"/>
    <w:sectPr w:rsidR="00C266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B1137E"/>
    <w:multiLevelType w:val="hybridMultilevel"/>
    <w:tmpl w:val="F4F4CD2E"/>
    <w:lvl w:ilvl="0" w:tplc="DB445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6A8B27A8"/>
    <w:multiLevelType w:val="hybridMultilevel"/>
    <w:tmpl w:val="A608F5AC"/>
    <w:lvl w:ilvl="0" w:tplc="801667A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140"/>
    <w:rsid w:val="0029639D"/>
    <w:rsid w:val="00326F90"/>
    <w:rsid w:val="00456174"/>
    <w:rsid w:val="004E7B72"/>
    <w:rsid w:val="005E4C4F"/>
    <w:rsid w:val="0072090D"/>
    <w:rsid w:val="008043FC"/>
    <w:rsid w:val="00807410"/>
    <w:rsid w:val="009935BE"/>
    <w:rsid w:val="009D372D"/>
    <w:rsid w:val="00A528F6"/>
    <w:rsid w:val="00AA1D8D"/>
    <w:rsid w:val="00B447F5"/>
    <w:rsid w:val="00B47730"/>
    <w:rsid w:val="00C26634"/>
    <w:rsid w:val="00CB0664"/>
    <w:rsid w:val="00CC3434"/>
    <w:rsid w:val="00DD41B4"/>
    <w:rsid w:val="00DE64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67C4A"/>
  <w14:defaultImageDpi w14:val="300"/>
  <w15:docId w15:val="{B0D78689-EC61-40C6-B8A9-0D8F0D6B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9">
    <w:name w:val="国方正文格式"/>
    <w:rPr>
      <w:rFonts w:ascii="Times New Roman" w:eastAsia="宋体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4D53EE-34FB-4D54-9A99-67047B72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16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辛昌然</cp:lastModifiedBy>
  <cp:revision>14</cp:revision>
  <dcterms:created xsi:type="dcterms:W3CDTF">2013-12-23T23:15:00Z</dcterms:created>
  <dcterms:modified xsi:type="dcterms:W3CDTF">2019-12-26T05:54:00Z</dcterms:modified>
  <cp:category/>
</cp:coreProperties>
</file>